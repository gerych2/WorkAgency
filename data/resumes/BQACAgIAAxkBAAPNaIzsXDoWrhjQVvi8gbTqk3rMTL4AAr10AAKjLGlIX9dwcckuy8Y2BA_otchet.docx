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0B61" w:rsidRPr="00DF1C98" w:rsidRDefault="00DF1C98">
      <w:pPr>
        <w:pStyle w:val="1"/>
        <w:rPr>
          <w:rFonts w:ascii="Times New Roman" w:hAnsi="Times New Roman" w:cs="Times New Roman"/>
          <w:color w:val="auto"/>
          <w:lang w:val="ru-RU"/>
        </w:rPr>
      </w:pPr>
      <w:r w:rsidRPr="00DF1C98">
        <w:rPr>
          <w:rFonts w:ascii="Times New Roman" w:hAnsi="Times New Roman" w:cs="Times New Roman"/>
          <w:color w:val="auto"/>
          <w:lang w:val="ru-RU"/>
        </w:rPr>
        <w:t xml:space="preserve">Протоколы </w:t>
      </w:r>
      <w:r w:rsidRPr="00DF1C98">
        <w:rPr>
          <w:rFonts w:ascii="Times New Roman" w:hAnsi="Times New Roman" w:cs="Times New Roman"/>
          <w:color w:val="auto"/>
        </w:rPr>
        <w:t>TCP</w:t>
      </w:r>
      <w:r w:rsidRPr="00DF1C98">
        <w:rPr>
          <w:rFonts w:ascii="Times New Roman" w:hAnsi="Times New Roman" w:cs="Times New Roman"/>
          <w:color w:val="auto"/>
          <w:lang w:val="ru-RU"/>
        </w:rPr>
        <w:t>/</w:t>
      </w:r>
      <w:r w:rsidRPr="00DF1C98">
        <w:rPr>
          <w:rFonts w:ascii="Times New Roman" w:hAnsi="Times New Roman" w:cs="Times New Roman"/>
          <w:color w:val="auto"/>
        </w:rPr>
        <w:t>IP</w:t>
      </w:r>
      <w:r w:rsidRPr="00DF1C98">
        <w:rPr>
          <w:rFonts w:ascii="Times New Roman" w:hAnsi="Times New Roman" w:cs="Times New Roman"/>
          <w:color w:val="auto"/>
          <w:lang w:val="ru-RU"/>
        </w:rPr>
        <w:t>: Подробный отчет</w:t>
      </w:r>
    </w:p>
    <w:p w:rsidR="00D80B61" w:rsidRPr="00DF1C98" w:rsidRDefault="00DF1C98">
      <w:pPr>
        <w:pStyle w:val="21"/>
        <w:rPr>
          <w:rFonts w:ascii="Times New Roman" w:hAnsi="Times New Roman" w:cs="Times New Roman"/>
          <w:color w:val="auto"/>
          <w:sz w:val="28"/>
          <w:szCs w:val="28"/>
          <w:lang w:val="ru-RU"/>
        </w:rPr>
      </w:pPr>
      <w:r w:rsidRPr="00DF1C98">
        <w:rPr>
          <w:rFonts w:ascii="Times New Roman" w:hAnsi="Times New Roman" w:cs="Times New Roman"/>
          <w:color w:val="auto"/>
          <w:sz w:val="28"/>
          <w:szCs w:val="28"/>
          <w:lang w:val="ru-RU"/>
        </w:rPr>
        <w:t>Введение</w:t>
      </w:r>
    </w:p>
    <w:p w:rsidR="00D80B61" w:rsidRDefault="00DF1C98">
      <w:pPr>
        <w:rPr>
          <w:rFonts w:ascii="Times New Roman" w:hAnsi="Times New Roman" w:cs="Times New Roman"/>
          <w:sz w:val="28"/>
          <w:szCs w:val="28"/>
          <w:lang w:val="ru-RU"/>
        </w:rPr>
      </w:pPr>
      <w:r w:rsidRPr="00DF1C98">
        <w:rPr>
          <w:rFonts w:ascii="Times New Roman" w:hAnsi="Times New Roman" w:cs="Times New Roman"/>
          <w:sz w:val="28"/>
          <w:szCs w:val="28"/>
          <w:lang w:val="ru-RU"/>
        </w:rPr>
        <w:t xml:space="preserve">Протокол </w:t>
      </w:r>
      <w:r w:rsidRPr="00DF1C98">
        <w:rPr>
          <w:rFonts w:ascii="Times New Roman" w:hAnsi="Times New Roman" w:cs="Times New Roman"/>
          <w:sz w:val="28"/>
          <w:szCs w:val="28"/>
        </w:rPr>
        <w:t>TCP</w:t>
      </w:r>
      <w:r w:rsidRPr="00DF1C98">
        <w:rPr>
          <w:rFonts w:ascii="Times New Roman" w:hAnsi="Times New Roman" w:cs="Times New Roman"/>
          <w:sz w:val="28"/>
          <w:szCs w:val="28"/>
          <w:lang w:val="ru-RU"/>
        </w:rPr>
        <w:t>/</w:t>
      </w:r>
      <w:r w:rsidRPr="00DF1C98">
        <w:rPr>
          <w:rFonts w:ascii="Times New Roman" w:hAnsi="Times New Roman" w:cs="Times New Roman"/>
          <w:sz w:val="28"/>
          <w:szCs w:val="28"/>
        </w:rPr>
        <w:t>IP</w:t>
      </w:r>
      <w:r w:rsidRPr="00DF1C98">
        <w:rPr>
          <w:rFonts w:ascii="Times New Roman" w:hAnsi="Times New Roman" w:cs="Times New Roman"/>
          <w:sz w:val="28"/>
          <w:szCs w:val="28"/>
          <w:lang w:val="ru-RU"/>
        </w:rPr>
        <w:t xml:space="preserve"> (</w:t>
      </w:r>
      <w:r w:rsidRPr="00DF1C98">
        <w:rPr>
          <w:rFonts w:ascii="Times New Roman" w:hAnsi="Times New Roman" w:cs="Times New Roman"/>
          <w:sz w:val="28"/>
          <w:szCs w:val="28"/>
        </w:rPr>
        <w:t>Transmission</w:t>
      </w:r>
      <w:r w:rsidRPr="00DF1C98">
        <w:rPr>
          <w:rFonts w:ascii="Times New Roman" w:hAnsi="Times New Roman" w:cs="Times New Roman"/>
          <w:sz w:val="28"/>
          <w:szCs w:val="28"/>
          <w:lang w:val="ru-RU"/>
        </w:rPr>
        <w:t xml:space="preserve"> </w:t>
      </w:r>
      <w:r w:rsidRPr="00DF1C98">
        <w:rPr>
          <w:rFonts w:ascii="Times New Roman" w:hAnsi="Times New Roman" w:cs="Times New Roman"/>
          <w:sz w:val="28"/>
          <w:szCs w:val="28"/>
        </w:rPr>
        <w:t>Control</w:t>
      </w:r>
      <w:r w:rsidRPr="00DF1C98">
        <w:rPr>
          <w:rFonts w:ascii="Times New Roman" w:hAnsi="Times New Roman" w:cs="Times New Roman"/>
          <w:sz w:val="28"/>
          <w:szCs w:val="28"/>
          <w:lang w:val="ru-RU"/>
        </w:rPr>
        <w:t xml:space="preserve"> </w:t>
      </w:r>
      <w:r w:rsidRPr="00DF1C98">
        <w:rPr>
          <w:rFonts w:ascii="Times New Roman" w:hAnsi="Times New Roman" w:cs="Times New Roman"/>
          <w:sz w:val="28"/>
          <w:szCs w:val="28"/>
        </w:rPr>
        <w:t>Protocol</w:t>
      </w:r>
      <w:r w:rsidRPr="00DF1C98">
        <w:rPr>
          <w:rFonts w:ascii="Times New Roman" w:hAnsi="Times New Roman" w:cs="Times New Roman"/>
          <w:sz w:val="28"/>
          <w:szCs w:val="28"/>
          <w:lang w:val="ru-RU"/>
        </w:rPr>
        <w:t>/</w:t>
      </w:r>
      <w:r w:rsidRPr="00DF1C98">
        <w:rPr>
          <w:rFonts w:ascii="Times New Roman" w:hAnsi="Times New Roman" w:cs="Times New Roman"/>
          <w:sz w:val="28"/>
          <w:szCs w:val="28"/>
        </w:rPr>
        <w:t>Internet</w:t>
      </w:r>
      <w:r w:rsidRPr="00DF1C98">
        <w:rPr>
          <w:rFonts w:ascii="Times New Roman" w:hAnsi="Times New Roman" w:cs="Times New Roman"/>
          <w:sz w:val="28"/>
          <w:szCs w:val="28"/>
          <w:lang w:val="ru-RU"/>
        </w:rPr>
        <w:t xml:space="preserve"> </w:t>
      </w:r>
      <w:r w:rsidRPr="00DF1C98">
        <w:rPr>
          <w:rFonts w:ascii="Times New Roman" w:hAnsi="Times New Roman" w:cs="Times New Roman"/>
          <w:sz w:val="28"/>
          <w:szCs w:val="28"/>
        </w:rPr>
        <w:t>Protocol</w:t>
      </w:r>
      <w:r w:rsidRPr="00DF1C98">
        <w:rPr>
          <w:rFonts w:ascii="Times New Roman" w:hAnsi="Times New Roman" w:cs="Times New Roman"/>
          <w:sz w:val="28"/>
          <w:szCs w:val="28"/>
          <w:lang w:val="ru-RU"/>
        </w:rPr>
        <w:t xml:space="preserve">) представляет собой фундаментальную модель, на которой базируется работа современных сетей, включая Интернет. Данная модель определяет, как </w:t>
      </w:r>
      <w:r w:rsidRPr="00DF1C98">
        <w:rPr>
          <w:rFonts w:ascii="Times New Roman" w:hAnsi="Times New Roman" w:cs="Times New Roman"/>
          <w:sz w:val="28"/>
          <w:szCs w:val="28"/>
          <w:lang w:val="ru-RU"/>
        </w:rPr>
        <w:t>устройства обмениваются данными, маршрутизируют пакеты и обеспечивают надежность соединений.</w:t>
      </w:r>
    </w:p>
    <w:p w:rsidR="00DF1C98" w:rsidRPr="00DF1C98" w:rsidRDefault="00DF1C98">
      <w:pPr>
        <w:rPr>
          <w:rFonts w:ascii="Times New Roman" w:hAnsi="Times New Roman" w:cs="Times New Roman"/>
          <w:b/>
          <w:sz w:val="28"/>
          <w:szCs w:val="28"/>
          <w:lang w:val="ru-RU"/>
        </w:rPr>
      </w:pPr>
      <w:r w:rsidRPr="00DF1C98">
        <w:rPr>
          <w:rFonts w:ascii="Times New Roman" w:hAnsi="Times New Roman" w:cs="Times New Roman"/>
          <w:b/>
          <w:sz w:val="28"/>
          <w:szCs w:val="28"/>
          <w:lang w:val="ru-RU"/>
        </w:rPr>
        <w:t>Краткая история</w:t>
      </w:r>
    </w:p>
    <w:p w:rsidR="00DF1C98" w:rsidRPr="00DF1C98" w:rsidRDefault="00DF1C98">
      <w:pPr>
        <w:rPr>
          <w:rFonts w:ascii="Times New Roman" w:hAnsi="Times New Roman" w:cs="Times New Roman"/>
          <w:sz w:val="28"/>
          <w:szCs w:val="28"/>
        </w:rPr>
      </w:pPr>
      <w:r w:rsidRPr="00DF1C98">
        <w:rPr>
          <w:rFonts w:ascii="Times New Roman" w:hAnsi="Times New Roman" w:cs="Times New Roman"/>
          <w:sz w:val="28"/>
          <w:szCs w:val="28"/>
          <w:lang w:val="ru-RU"/>
        </w:rPr>
        <w:t xml:space="preserve">Сетевая модель была разработана группой специалистов под руководством </w:t>
      </w:r>
      <w:proofErr w:type="spellStart"/>
      <w:r w:rsidRPr="00DF1C98">
        <w:rPr>
          <w:rFonts w:ascii="Times New Roman" w:hAnsi="Times New Roman" w:cs="Times New Roman"/>
          <w:sz w:val="28"/>
          <w:szCs w:val="28"/>
          <w:lang w:val="ru-RU"/>
        </w:rPr>
        <w:t>Винтона</w:t>
      </w:r>
      <w:proofErr w:type="spellEnd"/>
      <w:r w:rsidRPr="00DF1C98">
        <w:rPr>
          <w:rFonts w:ascii="Times New Roman" w:hAnsi="Times New Roman" w:cs="Times New Roman"/>
          <w:sz w:val="28"/>
          <w:szCs w:val="28"/>
          <w:lang w:val="ru-RU"/>
        </w:rPr>
        <w:t xml:space="preserve"> </w:t>
      </w:r>
      <w:proofErr w:type="spellStart"/>
      <w:r w:rsidRPr="00DF1C98">
        <w:rPr>
          <w:rFonts w:ascii="Times New Roman" w:hAnsi="Times New Roman" w:cs="Times New Roman"/>
          <w:sz w:val="28"/>
          <w:szCs w:val="28"/>
          <w:lang w:val="ru-RU"/>
        </w:rPr>
        <w:t>Серфа</w:t>
      </w:r>
      <w:proofErr w:type="spellEnd"/>
      <w:r w:rsidRPr="00DF1C98">
        <w:rPr>
          <w:rFonts w:ascii="Times New Roman" w:hAnsi="Times New Roman" w:cs="Times New Roman"/>
          <w:sz w:val="28"/>
          <w:szCs w:val="28"/>
          <w:lang w:val="ru-RU"/>
        </w:rPr>
        <w:t xml:space="preserve"> и Боба Кана в 1972 году. Предпосылками для создания модели были требования Министерства обороны, чтобы сеть продолжала работать при любых условиях, независимо от внешних факторов. Первая демонстрация работы включала предоставление пакета данных через три различных сети общей, проделав путь длиной более чем 150 000 км без потери данных. Сетевая модель </w:t>
      </w:r>
      <w:r w:rsidRPr="00DF1C98">
        <w:rPr>
          <w:rFonts w:ascii="Times New Roman" w:hAnsi="Times New Roman" w:cs="Times New Roman"/>
          <w:sz w:val="28"/>
          <w:szCs w:val="28"/>
        </w:rPr>
        <w:t>TCP</w:t>
      </w:r>
      <w:r w:rsidRPr="00DF1C98">
        <w:rPr>
          <w:rFonts w:ascii="Times New Roman" w:hAnsi="Times New Roman" w:cs="Times New Roman"/>
          <w:sz w:val="28"/>
          <w:szCs w:val="28"/>
          <w:lang w:val="ru-RU"/>
        </w:rPr>
        <w:t xml:space="preserve"> </w:t>
      </w:r>
      <w:r w:rsidRPr="00DF1C98">
        <w:rPr>
          <w:rFonts w:ascii="Times New Roman" w:hAnsi="Times New Roman" w:cs="Times New Roman"/>
          <w:sz w:val="28"/>
          <w:szCs w:val="28"/>
        </w:rPr>
        <w:t>IP</w:t>
      </w:r>
      <w:r w:rsidRPr="00DF1C98">
        <w:rPr>
          <w:rFonts w:ascii="Times New Roman" w:hAnsi="Times New Roman" w:cs="Times New Roman"/>
          <w:sz w:val="28"/>
          <w:szCs w:val="28"/>
          <w:lang w:val="ru-RU"/>
        </w:rPr>
        <w:t xml:space="preserve"> имеет некую схожесть с моделью </w:t>
      </w:r>
      <w:r w:rsidRPr="00DF1C98">
        <w:rPr>
          <w:rFonts w:ascii="Times New Roman" w:hAnsi="Times New Roman" w:cs="Times New Roman"/>
          <w:sz w:val="28"/>
          <w:szCs w:val="28"/>
        </w:rPr>
        <w:t>OSI</w:t>
      </w:r>
      <w:r w:rsidRPr="00DF1C98">
        <w:rPr>
          <w:rFonts w:ascii="Times New Roman" w:hAnsi="Times New Roman" w:cs="Times New Roman"/>
          <w:sz w:val="28"/>
          <w:szCs w:val="28"/>
          <w:lang w:val="ru-RU"/>
        </w:rPr>
        <w:t>, но прикладной уровень объединяет в себе три уровня.</w:t>
      </w:r>
    </w:p>
    <w:p w:rsidR="00D80B61" w:rsidRPr="00DF1C98" w:rsidRDefault="00DF1C98">
      <w:pPr>
        <w:pStyle w:val="21"/>
        <w:rPr>
          <w:rFonts w:ascii="Times New Roman" w:hAnsi="Times New Roman" w:cs="Times New Roman"/>
          <w:color w:val="auto"/>
          <w:sz w:val="28"/>
          <w:szCs w:val="28"/>
          <w:lang w:val="ru-RU"/>
        </w:rPr>
      </w:pPr>
      <w:r w:rsidRPr="00DF1C98">
        <w:rPr>
          <w:rFonts w:ascii="Times New Roman" w:hAnsi="Times New Roman" w:cs="Times New Roman"/>
          <w:color w:val="auto"/>
          <w:sz w:val="28"/>
          <w:szCs w:val="28"/>
          <w:lang w:val="ru-RU"/>
        </w:rPr>
        <w:t xml:space="preserve">1. Описание модели </w:t>
      </w:r>
      <w:r w:rsidRPr="00DF1C98">
        <w:rPr>
          <w:rFonts w:ascii="Times New Roman" w:hAnsi="Times New Roman" w:cs="Times New Roman"/>
          <w:color w:val="auto"/>
          <w:sz w:val="28"/>
          <w:szCs w:val="28"/>
        </w:rPr>
        <w:t>TCP</w:t>
      </w:r>
      <w:r w:rsidRPr="00DF1C98">
        <w:rPr>
          <w:rFonts w:ascii="Times New Roman" w:hAnsi="Times New Roman" w:cs="Times New Roman"/>
          <w:color w:val="auto"/>
          <w:sz w:val="28"/>
          <w:szCs w:val="28"/>
          <w:lang w:val="ru-RU"/>
        </w:rPr>
        <w:t>/</w:t>
      </w:r>
      <w:r w:rsidRPr="00DF1C98">
        <w:rPr>
          <w:rFonts w:ascii="Times New Roman" w:hAnsi="Times New Roman" w:cs="Times New Roman"/>
          <w:color w:val="auto"/>
          <w:sz w:val="28"/>
          <w:szCs w:val="28"/>
        </w:rPr>
        <w:t>IP</w:t>
      </w:r>
    </w:p>
    <w:p w:rsidR="00D80B61" w:rsidRPr="00DF1C98" w:rsidRDefault="00DF1C98">
      <w:pPr>
        <w:rPr>
          <w:rFonts w:ascii="Times New Roman" w:hAnsi="Times New Roman" w:cs="Times New Roman"/>
          <w:sz w:val="28"/>
          <w:szCs w:val="28"/>
          <w:lang w:val="ru-RU"/>
        </w:rPr>
      </w:pPr>
      <w:r w:rsidRPr="00DF1C98">
        <w:rPr>
          <w:rFonts w:ascii="Times New Roman" w:hAnsi="Times New Roman" w:cs="Times New Roman"/>
          <w:sz w:val="28"/>
          <w:szCs w:val="28"/>
          <w:lang w:val="ru-RU"/>
        </w:rPr>
        <w:t xml:space="preserve">Модель </w:t>
      </w:r>
      <w:r w:rsidRPr="00DF1C98">
        <w:rPr>
          <w:rFonts w:ascii="Times New Roman" w:hAnsi="Times New Roman" w:cs="Times New Roman"/>
          <w:sz w:val="28"/>
          <w:szCs w:val="28"/>
        </w:rPr>
        <w:t>TCP</w:t>
      </w:r>
      <w:r w:rsidRPr="00DF1C98">
        <w:rPr>
          <w:rFonts w:ascii="Times New Roman" w:hAnsi="Times New Roman" w:cs="Times New Roman"/>
          <w:sz w:val="28"/>
          <w:szCs w:val="28"/>
          <w:lang w:val="ru-RU"/>
        </w:rPr>
        <w:t>/</w:t>
      </w:r>
      <w:r w:rsidRPr="00DF1C98">
        <w:rPr>
          <w:rFonts w:ascii="Times New Roman" w:hAnsi="Times New Roman" w:cs="Times New Roman"/>
          <w:sz w:val="28"/>
          <w:szCs w:val="28"/>
        </w:rPr>
        <w:t>IP</w:t>
      </w:r>
      <w:r w:rsidRPr="00DF1C98">
        <w:rPr>
          <w:rFonts w:ascii="Times New Roman" w:hAnsi="Times New Roman" w:cs="Times New Roman"/>
          <w:sz w:val="28"/>
          <w:szCs w:val="28"/>
          <w:lang w:val="ru-RU"/>
        </w:rPr>
        <w:t xml:space="preserve"> состоит из четырех уровней:</w:t>
      </w:r>
    </w:p>
    <w:p w:rsidR="00D80B61" w:rsidRPr="00DF1C98" w:rsidRDefault="00DF1C98">
      <w:pPr>
        <w:rPr>
          <w:rFonts w:ascii="Times New Roman" w:hAnsi="Times New Roman" w:cs="Times New Roman"/>
          <w:sz w:val="28"/>
          <w:szCs w:val="28"/>
          <w:lang w:val="ru-RU"/>
        </w:rPr>
      </w:pPr>
      <w:r w:rsidRPr="00DF1C98">
        <w:rPr>
          <w:rFonts w:ascii="Times New Roman" w:hAnsi="Times New Roman" w:cs="Times New Roman"/>
          <w:sz w:val="28"/>
          <w:szCs w:val="28"/>
          <w:lang w:val="ru-RU"/>
        </w:rPr>
        <w:t>1. Сетевой уровень (</w:t>
      </w:r>
      <w:r w:rsidRPr="00DF1C98">
        <w:rPr>
          <w:rFonts w:ascii="Times New Roman" w:hAnsi="Times New Roman" w:cs="Times New Roman"/>
          <w:sz w:val="28"/>
          <w:szCs w:val="28"/>
        </w:rPr>
        <w:t>Network</w:t>
      </w:r>
      <w:r w:rsidRPr="00DF1C98">
        <w:rPr>
          <w:rFonts w:ascii="Times New Roman" w:hAnsi="Times New Roman" w:cs="Times New Roman"/>
          <w:sz w:val="28"/>
          <w:szCs w:val="28"/>
          <w:lang w:val="ru-RU"/>
        </w:rPr>
        <w:t xml:space="preserve"> </w:t>
      </w:r>
      <w:r w:rsidRPr="00DF1C98">
        <w:rPr>
          <w:rFonts w:ascii="Times New Roman" w:hAnsi="Times New Roman" w:cs="Times New Roman"/>
          <w:sz w:val="28"/>
          <w:szCs w:val="28"/>
        </w:rPr>
        <w:t>Access</w:t>
      </w:r>
      <w:r w:rsidRPr="00DF1C98">
        <w:rPr>
          <w:rFonts w:ascii="Times New Roman" w:hAnsi="Times New Roman" w:cs="Times New Roman"/>
          <w:sz w:val="28"/>
          <w:szCs w:val="28"/>
          <w:lang w:val="ru-RU"/>
        </w:rPr>
        <w:t xml:space="preserve"> </w:t>
      </w:r>
      <w:r w:rsidRPr="00DF1C98">
        <w:rPr>
          <w:rFonts w:ascii="Times New Roman" w:hAnsi="Times New Roman" w:cs="Times New Roman"/>
          <w:sz w:val="28"/>
          <w:szCs w:val="28"/>
        </w:rPr>
        <w:t>Layer</w:t>
      </w:r>
      <w:r w:rsidRPr="00DF1C98">
        <w:rPr>
          <w:rFonts w:ascii="Times New Roman" w:hAnsi="Times New Roman" w:cs="Times New Roman"/>
          <w:sz w:val="28"/>
          <w:szCs w:val="28"/>
          <w:lang w:val="ru-RU"/>
        </w:rPr>
        <w:t xml:space="preserve">): включает в себя технологии канального уровня, такие </w:t>
      </w:r>
      <w:r w:rsidRPr="00DF1C98">
        <w:rPr>
          <w:rFonts w:ascii="Times New Roman" w:hAnsi="Times New Roman" w:cs="Times New Roman"/>
          <w:sz w:val="28"/>
          <w:szCs w:val="28"/>
          <w:lang w:val="ru-RU"/>
        </w:rPr>
        <w:t xml:space="preserve">как </w:t>
      </w:r>
      <w:r w:rsidRPr="00DF1C98">
        <w:rPr>
          <w:rFonts w:ascii="Times New Roman" w:hAnsi="Times New Roman" w:cs="Times New Roman"/>
          <w:sz w:val="28"/>
          <w:szCs w:val="28"/>
        </w:rPr>
        <w:t>Ethernet</w:t>
      </w:r>
      <w:r w:rsidRPr="00DF1C98">
        <w:rPr>
          <w:rFonts w:ascii="Times New Roman" w:hAnsi="Times New Roman" w:cs="Times New Roman"/>
          <w:sz w:val="28"/>
          <w:szCs w:val="28"/>
          <w:lang w:val="ru-RU"/>
        </w:rPr>
        <w:t xml:space="preserve">, </w:t>
      </w:r>
      <w:r w:rsidRPr="00DF1C98">
        <w:rPr>
          <w:rFonts w:ascii="Times New Roman" w:hAnsi="Times New Roman" w:cs="Times New Roman"/>
          <w:sz w:val="28"/>
          <w:szCs w:val="28"/>
        </w:rPr>
        <w:t>Wi</w:t>
      </w:r>
      <w:r w:rsidRPr="00DF1C98">
        <w:rPr>
          <w:rFonts w:ascii="Times New Roman" w:hAnsi="Times New Roman" w:cs="Times New Roman"/>
          <w:sz w:val="28"/>
          <w:szCs w:val="28"/>
          <w:lang w:val="ru-RU"/>
        </w:rPr>
        <w:t>-</w:t>
      </w:r>
      <w:r w:rsidRPr="00DF1C98">
        <w:rPr>
          <w:rFonts w:ascii="Times New Roman" w:hAnsi="Times New Roman" w:cs="Times New Roman"/>
          <w:sz w:val="28"/>
          <w:szCs w:val="28"/>
        </w:rPr>
        <w:t>Fi</w:t>
      </w:r>
      <w:r w:rsidRPr="00DF1C98">
        <w:rPr>
          <w:rFonts w:ascii="Times New Roman" w:hAnsi="Times New Roman" w:cs="Times New Roman"/>
          <w:sz w:val="28"/>
          <w:szCs w:val="28"/>
          <w:lang w:val="ru-RU"/>
        </w:rPr>
        <w:t xml:space="preserve">, </w:t>
      </w:r>
      <w:r w:rsidRPr="00DF1C98">
        <w:rPr>
          <w:rFonts w:ascii="Times New Roman" w:hAnsi="Times New Roman" w:cs="Times New Roman"/>
          <w:sz w:val="28"/>
          <w:szCs w:val="28"/>
        </w:rPr>
        <w:t>DSL</w:t>
      </w:r>
      <w:r w:rsidRPr="00DF1C98">
        <w:rPr>
          <w:rFonts w:ascii="Times New Roman" w:hAnsi="Times New Roman" w:cs="Times New Roman"/>
          <w:sz w:val="28"/>
          <w:szCs w:val="28"/>
          <w:lang w:val="ru-RU"/>
        </w:rPr>
        <w:t xml:space="preserve"> и т. д.</w:t>
      </w:r>
    </w:p>
    <w:p w:rsidR="00D80B61" w:rsidRPr="00DF1C98" w:rsidRDefault="00DF1C98">
      <w:pPr>
        <w:rPr>
          <w:rFonts w:ascii="Times New Roman" w:hAnsi="Times New Roman" w:cs="Times New Roman"/>
          <w:sz w:val="28"/>
          <w:szCs w:val="28"/>
          <w:lang w:val="ru-RU"/>
        </w:rPr>
      </w:pPr>
      <w:r w:rsidRPr="00DF1C98">
        <w:rPr>
          <w:rFonts w:ascii="Times New Roman" w:hAnsi="Times New Roman" w:cs="Times New Roman"/>
          <w:sz w:val="28"/>
          <w:szCs w:val="28"/>
          <w:lang w:val="ru-RU"/>
        </w:rPr>
        <w:t>2. Интернет-уровень (</w:t>
      </w:r>
      <w:r w:rsidRPr="00DF1C98">
        <w:rPr>
          <w:rFonts w:ascii="Times New Roman" w:hAnsi="Times New Roman" w:cs="Times New Roman"/>
          <w:sz w:val="28"/>
          <w:szCs w:val="28"/>
        </w:rPr>
        <w:t>Internet</w:t>
      </w:r>
      <w:r w:rsidRPr="00DF1C98">
        <w:rPr>
          <w:rFonts w:ascii="Times New Roman" w:hAnsi="Times New Roman" w:cs="Times New Roman"/>
          <w:sz w:val="28"/>
          <w:szCs w:val="28"/>
          <w:lang w:val="ru-RU"/>
        </w:rPr>
        <w:t xml:space="preserve"> </w:t>
      </w:r>
      <w:r w:rsidRPr="00DF1C98">
        <w:rPr>
          <w:rFonts w:ascii="Times New Roman" w:hAnsi="Times New Roman" w:cs="Times New Roman"/>
          <w:sz w:val="28"/>
          <w:szCs w:val="28"/>
        </w:rPr>
        <w:t>Layer</w:t>
      </w:r>
      <w:r w:rsidRPr="00DF1C98">
        <w:rPr>
          <w:rFonts w:ascii="Times New Roman" w:hAnsi="Times New Roman" w:cs="Times New Roman"/>
          <w:sz w:val="28"/>
          <w:szCs w:val="28"/>
          <w:lang w:val="ru-RU"/>
        </w:rPr>
        <w:t xml:space="preserve">): определяет маршрутизацию пакетов данных через сеть. Основной протокол – </w:t>
      </w:r>
      <w:r w:rsidRPr="00DF1C98">
        <w:rPr>
          <w:rFonts w:ascii="Times New Roman" w:hAnsi="Times New Roman" w:cs="Times New Roman"/>
          <w:sz w:val="28"/>
          <w:szCs w:val="28"/>
        </w:rPr>
        <w:t>IP</w:t>
      </w:r>
      <w:r w:rsidRPr="00DF1C98">
        <w:rPr>
          <w:rFonts w:ascii="Times New Roman" w:hAnsi="Times New Roman" w:cs="Times New Roman"/>
          <w:sz w:val="28"/>
          <w:szCs w:val="28"/>
          <w:lang w:val="ru-RU"/>
        </w:rPr>
        <w:t xml:space="preserve"> (</w:t>
      </w:r>
      <w:r w:rsidRPr="00DF1C98">
        <w:rPr>
          <w:rFonts w:ascii="Times New Roman" w:hAnsi="Times New Roman" w:cs="Times New Roman"/>
          <w:sz w:val="28"/>
          <w:szCs w:val="28"/>
        </w:rPr>
        <w:t>Internet</w:t>
      </w:r>
      <w:r w:rsidRPr="00DF1C98">
        <w:rPr>
          <w:rFonts w:ascii="Times New Roman" w:hAnsi="Times New Roman" w:cs="Times New Roman"/>
          <w:sz w:val="28"/>
          <w:szCs w:val="28"/>
          <w:lang w:val="ru-RU"/>
        </w:rPr>
        <w:t xml:space="preserve"> </w:t>
      </w:r>
      <w:r w:rsidRPr="00DF1C98">
        <w:rPr>
          <w:rFonts w:ascii="Times New Roman" w:hAnsi="Times New Roman" w:cs="Times New Roman"/>
          <w:sz w:val="28"/>
          <w:szCs w:val="28"/>
        </w:rPr>
        <w:t>Protocol</w:t>
      </w:r>
      <w:r w:rsidRPr="00DF1C98">
        <w:rPr>
          <w:rFonts w:ascii="Times New Roman" w:hAnsi="Times New Roman" w:cs="Times New Roman"/>
          <w:sz w:val="28"/>
          <w:szCs w:val="28"/>
          <w:lang w:val="ru-RU"/>
        </w:rPr>
        <w:t>).</w:t>
      </w:r>
    </w:p>
    <w:p w:rsidR="00D80B61" w:rsidRPr="00DF1C98" w:rsidRDefault="00DF1C98">
      <w:pPr>
        <w:rPr>
          <w:rFonts w:ascii="Times New Roman" w:hAnsi="Times New Roman" w:cs="Times New Roman"/>
          <w:sz w:val="28"/>
          <w:szCs w:val="28"/>
          <w:lang w:val="ru-RU"/>
        </w:rPr>
      </w:pPr>
      <w:r w:rsidRPr="00DF1C98">
        <w:rPr>
          <w:rFonts w:ascii="Times New Roman" w:hAnsi="Times New Roman" w:cs="Times New Roman"/>
          <w:sz w:val="28"/>
          <w:szCs w:val="28"/>
          <w:lang w:val="ru-RU"/>
        </w:rPr>
        <w:t>3. Транспортный уровень (</w:t>
      </w:r>
      <w:r w:rsidRPr="00DF1C98">
        <w:rPr>
          <w:rFonts w:ascii="Times New Roman" w:hAnsi="Times New Roman" w:cs="Times New Roman"/>
          <w:sz w:val="28"/>
          <w:szCs w:val="28"/>
        </w:rPr>
        <w:t>Transport</w:t>
      </w:r>
      <w:r w:rsidRPr="00DF1C98">
        <w:rPr>
          <w:rFonts w:ascii="Times New Roman" w:hAnsi="Times New Roman" w:cs="Times New Roman"/>
          <w:sz w:val="28"/>
          <w:szCs w:val="28"/>
          <w:lang w:val="ru-RU"/>
        </w:rPr>
        <w:t xml:space="preserve"> </w:t>
      </w:r>
      <w:r w:rsidRPr="00DF1C98">
        <w:rPr>
          <w:rFonts w:ascii="Times New Roman" w:hAnsi="Times New Roman" w:cs="Times New Roman"/>
          <w:sz w:val="28"/>
          <w:szCs w:val="28"/>
        </w:rPr>
        <w:t>Layer</w:t>
      </w:r>
      <w:r w:rsidRPr="00DF1C98">
        <w:rPr>
          <w:rFonts w:ascii="Times New Roman" w:hAnsi="Times New Roman" w:cs="Times New Roman"/>
          <w:sz w:val="28"/>
          <w:szCs w:val="28"/>
          <w:lang w:val="ru-RU"/>
        </w:rPr>
        <w:t>): отвечает за передачу данных между хостами. Вкл</w:t>
      </w:r>
      <w:r w:rsidRPr="00DF1C98">
        <w:rPr>
          <w:rFonts w:ascii="Times New Roman" w:hAnsi="Times New Roman" w:cs="Times New Roman"/>
          <w:sz w:val="28"/>
          <w:szCs w:val="28"/>
          <w:lang w:val="ru-RU"/>
        </w:rPr>
        <w:t xml:space="preserve">ючает </w:t>
      </w:r>
      <w:r w:rsidRPr="00DF1C98">
        <w:rPr>
          <w:rFonts w:ascii="Times New Roman" w:hAnsi="Times New Roman" w:cs="Times New Roman"/>
          <w:sz w:val="28"/>
          <w:szCs w:val="28"/>
        </w:rPr>
        <w:t>TCP</w:t>
      </w:r>
      <w:r w:rsidRPr="00DF1C98">
        <w:rPr>
          <w:rFonts w:ascii="Times New Roman" w:hAnsi="Times New Roman" w:cs="Times New Roman"/>
          <w:sz w:val="28"/>
          <w:szCs w:val="28"/>
          <w:lang w:val="ru-RU"/>
        </w:rPr>
        <w:t xml:space="preserve"> (надежный) и </w:t>
      </w:r>
      <w:r w:rsidRPr="00DF1C98">
        <w:rPr>
          <w:rFonts w:ascii="Times New Roman" w:hAnsi="Times New Roman" w:cs="Times New Roman"/>
          <w:sz w:val="28"/>
          <w:szCs w:val="28"/>
        </w:rPr>
        <w:t>UDP</w:t>
      </w:r>
      <w:r w:rsidRPr="00DF1C98">
        <w:rPr>
          <w:rFonts w:ascii="Times New Roman" w:hAnsi="Times New Roman" w:cs="Times New Roman"/>
          <w:sz w:val="28"/>
          <w:szCs w:val="28"/>
          <w:lang w:val="ru-RU"/>
        </w:rPr>
        <w:t xml:space="preserve"> (быстрый, но без гарантии доставки).</w:t>
      </w:r>
    </w:p>
    <w:p w:rsidR="00D80B61" w:rsidRDefault="00DF1C98">
      <w:pPr>
        <w:rPr>
          <w:rFonts w:ascii="Times New Roman" w:hAnsi="Times New Roman" w:cs="Times New Roman"/>
          <w:sz w:val="28"/>
          <w:szCs w:val="28"/>
          <w:lang w:val="ru-RU"/>
        </w:rPr>
      </w:pPr>
      <w:r w:rsidRPr="00DF1C98">
        <w:rPr>
          <w:rFonts w:ascii="Times New Roman" w:hAnsi="Times New Roman" w:cs="Times New Roman"/>
          <w:sz w:val="28"/>
          <w:szCs w:val="28"/>
          <w:lang w:val="ru-RU"/>
        </w:rPr>
        <w:t>4. Прикладной уровень (</w:t>
      </w:r>
      <w:r w:rsidRPr="00DF1C98">
        <w:rPr>
          <w:rFonts w:ascii="Times New Roman" w:hAnsi="Times New Roman" w:cs="Times New Roman"/>
          <w:sz w:val="28"/>
          <w:szCs w:val="28"/>
        </w:rPr>
        <w:t>Application</w:t>
      </w:r>
      <w:r w:rsidRPr="00DF1C98">
        <w:rPr>
          <w:rFonts w:ascii="Times New Roman" w:hAnsi="Times New Roman" w:cs="Times New Roman"/>
          <w:sz w:val="28"/>
          <w:szCs w:val="28"/>
          <w:lang w:val="ru-RU"/>
        </w:rPr>
        <w:t xml:space="preserve"> </w:t>
      </w:r>
      <w:r w:rsidRPr="00DF1C98">
        <w:rPr>
          <w:rFonts w:ascii="Times New Roman" w:hAnsi="Times New Roman" w:cs="Times New Roman"/>
          <w:sz w:val="28"/>
          <w:szCs w:val="28"/>
        </w:rPr>
        <w:t>Layer</w:t>
      </w:r>
      <w:r w:rsidRPr="00DF1C98">
        <w:rPr>
          <w:rFonts w:ascii="Times New Roman" w:hAnsi="Times New Roman" w:cs="Times New Roman"/>
          <w:sz w:val="28"/>
          <w:szCs w:val="28"/>
          <w:lang w:val="ru-RU"/>
        </w:rPr>
        <w:t xml:space="preserve">): включает в себя протоколы, используемые в конечных приложениях, такие как </w:t>
      </w:r>
      <w:r w:rsidRPr="00DF1C98">
        <w:rPr>
          <w:rFonts w:ascii="Times New Roman" w:hAnsi="Times New Roman" w:cs="Times New Roman"/>
          <w:sz w:val="28"/>
          <w:szCs w:val="28"/>
        </w:rPr>
        <w:t>HTTP</w:t>
      </w:r>
      <w:r w:rsidRPr="00DF1C98">
        <w:rPr>
          <w:rFonts w:ascii="Times New Roman" w:hAnsi="Times New Roman" w:cs="Times New Roman"/>
          <w:sz w:val="28"/>
          <w:szCs w:val="28"/>
          <w:lang w:val="ru-RU"/>
        </w:rPr>
        <w:t xml:space="preserve">, </w:t>
      </w:r>
      <w:r w:rsidRPr="00DF1C98">
        <w:rPr>
          <w:rFonts w:ascii="Times New Roman" w:hAnsi="Times New Roman" w:cs="Times New Roman"/>
          <w:sz w:val="28"/>
          <w:szCs w:val="28"/>
        </w:rPr>
        <w:t>FTP</w:t>
      </w:r>
      <w:r w:rsidRPr="00DF1C98">
        <w:rPr>
          <w:rFonts w:ascii="Times New Roman" w:hAnsi="Times New Roman" w:cs="Times New Roman"/>
          <w:sz w:val="28"/>
          <w:szCs w:val="28"/>
          <w:lang w:val="ru-RU"/>
        </w:rPr>
        <w:t xml:space="preserve">, </w:t>
      </w:r>
      <w:r w:rsidRPr="00DF1C98">
        <w:rPr>
          <w:rFonts w:ascii="Times New Roman" w:hAnsi="Times New Roman" w:cs="Times New Roman"/>
          <w:sz w:val="28"/>
          <w:szCs w:val="28"/>
        </w:rPr>
        <w:t>SMTP</w:t>
      </w:r>
      <w:r w:rsidRPr="00DF1C98">
        <w:rPr>
          <w:rFonts w:ascii="Times New Roman" w:hAnsi="Times New Roman" w:cs="Times New Roman"/>
          <w:sz w:val="28"/>
          <w:szCs w:val="28"/>
          <w:lang w:val="ru-RU"/>
        </w:rPr>
        <w:t xml:space="preserve">, </w:t>
      </w:r>
      <w:r w:rsidRPr="00DF1C98">
        <w:rPr>
          <w:rFonts w:ascii="Times New Roman" w:hAnsi="Times New Roman" w:cs="Times New Roman"/>
          <w:sz w:val="28"/>
          <w:szCs w:val="28"/>
        </w:rPr>
        <w:t>DNS</w:t>
      </w:r>
      <w:r w:rsidRPr="00DF1C98">
        <w:rPr>
          <w:rFonts w:ascii="Times New Roman" w:hAnsi="Times New Roman" w:cs="Times New Roman"/>
          <w:sz w:val="28"/>
          <w:szCs w:val="28"/>
          <w:lang w:val="ru-RU"/>
        </w:rPr>
        <w:t xml:space="preserve"> и другие.</w:t>
      </w:r>
    </w:p>
    <w:p w:rsidR="00DF1C98" w:rsidRPr="00DF1C98" w:rsidRDefault="00DF1C98">
      <w:pPr>
        <w:rPr>
          <w:rFonts w:ascii="Times New Roman" w:hAnsi="Times New Roman" w:cs="Times New Roman"/>
          <w:sz w:val="28"/>
          <w:szCs w:val="28"/>
          <w:lang w:val="ru-RU"/>
        </w:rPr>
      </w:pPr>
      <w:r>
        <w:rPr>
          <w:noProof/>
          <w:lang w:val="ru-RU" w:eastAsia="ru-RU"/>
        </w:rPr>
        <w:lastRenderedPageBreak/>
        <w:drawing>
          <wp:inline distT="0" distB="0" distL="0" distR="0">
            <wp:extent cx="5486400" cy="3985846"/>
            <wp:effectExtent l="0" t="0" r="0" b="0"/>
            <wp:docPr id="1" name="Рисунок 1" descr="Что такое TCP/IP и как работает этот протокол – База знаний Timeweb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Что такое TCP/IP и как работает этот протокол – База знаний Timeweb  Communit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985846"/>
                    </a:xfrm>
                    <a:prstGeom prst="rect">
                      <a:avLst/>
                    </a:prstGeom>
                    <a:noFill/>
                    <a:ln>
                      <a:noFill/>
                    </a:ln>
                  </pic:spPr>
                </pic:pic>
              </a:graphicData>
            </a:graphic>
          </wp:inline>
        </w:drawing>
      </w:r>
    </w:p>
    <w:p w:rsidR="00D80B61" w:rsidRPr="00DF1C98" w:rsidRDefault="00DF1C98">
      <w:pPr>
        <w:pStyle w:val="21"/>
        <w:rPr>
          <w:rFonts w:ascii="Times New Roman" w:hAnsi="Times New Roman" w:cs="Times New Roman"/>
          <w:color w:val="auto"/>
          <w:sz w:val="28"/>
          <w:szCs w:val="28"/>
          <w:lang w:val="ru-RU"/>
        </w:rPr>
      </w:pPr>
      <w:r w:rsidRPr="00DF1C98">
        <w:rPr>
          <w:rFonts w:ascii="Times New Roman" w:hAnsi="Times New Roman" w:cs="Times New Roman"/>
          <w:color w:val="auto"/>
          <w:sz w:val="28"/>
          <w:szCs w:val="28"/>
          <w:lang w:val="ru-RU"/>
        </w:rPr>
        <w:t xml:space="preserve">2. Плюсы и минусы </w:t>
      </w:r>
      <w:r w:rsidRPr="00DF1C98">
        <w:rPr>
          <w:rFonts w:ascii="Times New Roman" w:hAnsi="Times New Roman" w:cs="Times New Roman"/>
          <w:color w:val="auto"/>
          <w:sz w:val="28"/>
          <w:szCs w:val="28"/>
        </w:rPr>
        <w:t>TCP</w:t>
      </w:r>
      <w:r w:rsidRPr="00DF1C98">
        <w:rPr>
          <w:rFonts w:ascii="Times New Roman" w:hAnsi="Times New Roman" w:cs="Times New Roman"/>
          <w:color w:val="auto"/>
          <w:sz w:val="28"/>
          <w:szCs w:val="28"/>
          <w:lang w:val="ru-RU"/>
        </w:rPr>
        <w:t>/</w:t>
      </w:r>
      <w:r w:rsidRPr="00DF1C98">
        <w:rPr>
          <w:rFonts w:ascii="Times New Roman" w:hAnsi="Times New Roman" w:cs="Times New Roman"/>
          <w:color w:val="auto"/>
          <w:sz w:val="28"/>
          <w:szCs w:val="28"/>
        </w:rPr>
        <w:t>IP</w:t>
      </w:r>
    </w:p>
    <w:p w:rsidR="00D80B61" w:rsidRPr="00DF1C98" w:rsidRDefault="00DF1C98">
      <w:pPr>
        <w:pStyle w:val="31"/>
        <w:rPr>
          <w:rFonts w:ascii="Times New Roman" w:hAnsi="Times New Roman" w:cs="Times New Roman"/>
          <w:color w:val="auto"/>
          <w:sz w:val="28"/>
          <w:szCs w:val="28"/>
          <w:lang w:val="ru-RU"/>
        </w:rPr>
      </w:pPr>
      <w:r w:rsidRPr="00DF1C98">
        <w:rPr>
          <w:rFonts w:ascii="Times New Roman" w:hAnsi="Times New Roman" w:cs="Times New Roman"/>
          <w:color w:val="auto"/>
          <w:sz w:val="28"/>
          <w:szCs w:val="28"/>
          <w:lang w:val="ru-RU"/>
        </w:rPr>
        <w:t>Преимущества:</w:t>
      </w:r>
    </w:p>
    <w:p w:rsidR="00D80B61" w:rsidRPr="00DF1C98" w:rsidRDefault="00DF1C98">
      <w:pPr>
        <w:rPr>
          <w:rFonts w:ascii="Times New Roman" w:hAnsi="Times New Roman" w:cs="Times New Roman"/>
          <w:sz w:val="28"/>
          <w:szCs w:val="28"/>
          <w:lang w:val="ru-RU"/>
        </w:rPr>
      </w:pPr>
      <w:r w:rsidRPr="00DF1C98">
        <w:rPr>
          <w:rFonts w:ascii="Times New Roman" w:hAnsi="Times New Roman" w:cs="Times New Roman"/>
          <w:sz w:val="28"/>
          <w:szCs w:val="28"/>
          <w:lang w:val="ru-RU"/>
        </w:rPr>
        <w:t>- Мас</w:t>
      </w:r>
      <w:r w:rsidRPr="00DF1C98">
        <w:rPr>
          <w:rFonts w:ascii="Times New Roman" w:hAnsi="Times New Roman" w:cs="Times New Roman"/>
          <w:sz w:val="28"/>
          <w:szCs w:val="28"/>
          <w:lang w:val="ru-RU"/>
        </w:rPr>
        <w:t xml:space="preserve">штабируемость: модель </w:t>
      </w:r>
      <w:r w:rsidRPr="00DF1C98">
        <w:rPr>
          <w:rFonts w:ascii="Times New Roman" w:hAnsi="Times New Roman" w:cs="Times New Roman"/>
          <w:sz w:val="28"/>
          <w:szCs w:val="28"/>
        </w:rPr>
        <w:t>TCP</w:t>
      </w:r>
      <w:r w:rsidRPr="00DF1C98">
        <w:rPr>
          <w:rFonts w:ascii="Times New Roman" w:hAnsi="Times New Roman" w:cs="Times New Roman"/>
          <w:sz w:val="28"/>
          <w:szCs w:val="28"/>
          <w:lang w:val="ru-RU"/>
        </w:rPr>
        <w:t>/</w:t>
      </w:r>
      <w:r w:rsidRPr="00DF1C98">
        <w:rPr>
          <w:rFonts w:ascii="Times New Roman" w:hAnsi="Times New Roman" w:cs="Times New Roman"/>
          <w:sz w:val="28"/>
          <w:szCs w:val="28"/>
        </w:rPr>
        <w:t>IP</w:t>
      </w:r>
      <w:r w:rsidRPr="00DF1C98">
        <w:rPr>
          <w:rFonts w:ascii="Times New Roman" w:hAnsi="Times New Roman" w:cs="Times New Roman"/>
          <w:sz w:val="28"/>
          <w:szCs w:val="28"/>
          <w:lang w:val="ru-RU"/>
        </w:rPr>
        <w:t xml:space="preserve"> позволяет создавать как локальные сети, так и глобальные инфраструктуры.</w:t>
      </w:r>
    </w:p>
    <w:p w:rsidR="00D80B61" w:rsidRPr="00DF1C98" w:rsidRDefault="00DF1C98">
      <w:pPr>
        <w:rPr>
          <w:rFonts w:ascii="Times New Roman" w:hAnsi="Times New Roman" w:cs="Times New Roman"/>
          <w:sz w:val="28"/>
          <w:szCs w:val="28"/>
          <w:lang w:val="ru-RU"/>
        </w:rPr>
      </w:pPr>
      <w:r w:rsidRPr="00DF1C98">
        <w:rPr>
          <w:rFonts w:ascii="Times New Roman" w:hAnsi="Times New Roman" w:cs="Times New Roman"/>
          <w:sz w:val="28"/>
          <w:szCs w:val="28"/>
          <w:lang w:val="ru-RU"/>
        </w:rPr>
        <w:t>- Гибкость: поддерживает различные типы сетей и технологий передачи данных.</w:t>
      </w:r>
    </w:p>
    <w:p w:rsidR="00D80B61" w:rsidRPr="00DF1C98" w:rsidRDefault="00DF1C98">
      <w:pPr>
        <w:rPr>
          <w:rFonts w:ascii="Times New Roman" w:hAnsi="Times New Roman" w:cs="Times New Roman"/>
          <w:sz w:val="28"/>
          <w:szCs w:val="28"/>
          <w:lang w:val="ru-RU"/>
        </w:rPr>
      </w:pPr>
      <w:r w:rsidRPr="00DF1C98">
        <w:rPr>
          <w:rFonts w:ascii="Times New Roman" w:hAnsi="Times New Roman" w:cs="Times New Roman"/>
          <w:sz w:val="28"/>
          <w:szCs w:val="28"/>
          <w:lang w:val="ru-RU"/>
        </w:rPr>
        <w:t>- Надежность: механизм управления потоком и контроль ошибок обеспечивают высок</w:t>
      </w:r>
      <w:r w:rsidRPr="00DF1C98">
        <w:rPr>
          <w:rFonts w:ascii="Times New Roman" w:hAnsi="Times New Roman" w:cs="Times New Roman"/>
          <w:sz w:val="28"/>
          <w:szCs w:val="28"/>
          <w:lang w:val="ru-RU"/>
        </w:rPr>
        <w:t>ую точность передачи данных.</w:t>
      </w:r>
    </w:p>
    <w:p w:rsidR="00D80B61" w:rsidRDefault="00DF1C98">
      <w:pPr>
        <w:rPr>
          <w:rFonts w:ascii="Times New Roman" w:hAnsi="Times New Roman" w:cs="Times New Roman"/>
          <w:sz w:val="28"/>
          <w:szCs w:val="28"/>
          <w:lang w:val="ru-RU"/>
        </w:rPr>
      </w:pPr>
      <w:r w:rsidRPr="00DF1C98">
        <w:rPr>
          <w:rFonts w:ascii="Times New Roman" w:hAnsi="Times New Roman" w:cs="Times New Roman"/>
          <w:sz w:val="28"/>
          <w:szCs w:val="28"/>
          <w:lang w:val="ru-RU"/>
        </w:rPr>
        <w:t>- Широкая совместимость: используется во всех современных операционных системах и устройствах.</w:t>
      </w:r>
    </w:p>
    <w:p w:rsidR="00DF1C98" w:rsidRDefault="00DF1C98">
      <w:pPr>
        <w:rPr>
          <w:rFonts w:ascii="Times New Roman" w:hAnsi="Times New Roman" w:cs="Times New Roman"/>
          <w:sz w:val="28"/>
          <w:szCs w:val="28"/>
          <w:lang w:val="ru-RU"/>
        </w:rPr>
      </w:pPr>
    </w:p>
    <w:p w:rsidR="00DF1C98" w:rsidRPr="00DF1C98" w:rsidRDefault="00DF1C98">
      <w:pPr>
        <w:rPr>
          <w:rFonts w:ascii="Times New Roman" w:hAnsi="Times New Roman" w:cs="Times New Roman"/>
          <w:sz w:val="28"/>
          <w:szCs w:val="28"/>
          <w:lang w:val="ru-RU"/>
        </w:rPr>
      </w:pPr>
      <w:bookmarkStart w:id="0" w:name="_GoBack"/>
      <w:bookmarkEnd w:id="0"/>
    </w:p>
    <w:p w:rsidR="00D80B61" w:rsidRPr="00DF1C98" w:rsidRDefault="00DF1C98">
      <w:pPr>
        <w:pStyle w:val="31"/>
        <w:rPr>
          <w:rFonts w:ascii="Times New Roman" w:hAnsi="Times New Roman" w:cs="Times New Roman"/>
          <w:color w:val="auto"/>
          <w:sz w:val="28"/>
          <w:szCs w:val="28"/>
          <w:lang w:val="ru-RU"/>
        </w:rPr>
      </w:pPr>
      <w:r w:rsidRPr="00DF1C98">
        <w:rPr>
          <w:rFonts w:ascii="Times New Roman" w:hAnsi="Times New Roman" w:cs="Times New Roman"/>
          <w:color w:val="auto"/>
          <w:sz w:val="28"/>
          <w:szCs w:val="28"/>
          <w:lang w:val="ru-RU"/>
        </w:rPr>
        <w:lastRenderedPageBreak/>
        <w:t>Недостатки:</w:t>
      </w:r>
    </w:p>
    <w:p w:rsidR="00DF1C98" w:rsidRDefault="00DF1C98">
      <w:pPr>
        <w:rPr>
          <w:rFonts w:ascii="Times New Roman" w:hAnsi="Times New Roman" w:cs="Times New Roman"/>
          <w:sz w:val="28"/>
          <w:szCs w:val="28"/>
          <w:lang w:val="ru-RU"/>
        </w:rPr>
      </w:pPr>
      <w:r w:rsidRPr="00DF1C98">
        <w:rPr>
          <w:rFonts w:ascii="Times New Roman" w:hAnsi="Times New Roman" w:cs="Times New Roman"/>
          <w:sz w:val="28"/>
          <w:szCs w:val="28"/>
          <w:lang w:val="ru-RU"/>
        </w:rPr>
        <w:t xml:space="preserve">- Сложность настройки и управления сетями, особенно при использовании </w:t>
      </w:r>
      <w:proofErr w:type="spellStart"/>
      <w:r w:rsidRPr="00DF1C98">
        <w:rPr>
          <w:rFonts w:ascii="Times New Roman" w:hAnsi="Times New Roman" w:cs="Times New Roman"/>
          <w:sz w:val="28"/>
          <w:szCs w:val="28"/>
        </w:rPr>
        <w:t>IPv</w:t>
      </w:r>
      <w:proofErr w:type="spellEnd"/>
      <w:r w:rsidRPr="00DF1C98">
        <w:rPr>
          <w:rFonts w:ascii="Times New Roman" w:hAnsi="Times New Roman" w:cs="Times New Roman"/>
          <w:sz w:val="28"/>
          <w:szCs w:val="28"/>
          <w:lang w:val="ru-RU"/>
        </w:rPr>
        <w:t xml:space="preserve">4 с </w:t>
      </w:r>
      <w:r w:rsidRPr="00DF1C98">
        <w:rPr>
          <w:rFonts w:ascii="Times New Roman" w:hAnsi="Times New Roman" w:cs="Times New Roman"/>
          <w:sz w:val="28"/>
          <w:szCs w:val="28"/>
        </w:rPr>
        <w:t>NAT</w:t>
      </w:r>
      <w:r w:rsidRPr="00DF1C98">
        <w:rPr>
          <w:rFonts w:ascii="Times New Roman" w:hAnsi="Times New Roman" w:cs="Times New Roman"/>
          <w:sz w:val="28"/>
          <w:szCs w:val="28"/>
          <w:lang w:val="ru-RU"/>
        </w:rPr>
        <w:t>.</w:t>
      </w:r>
    </w:p>
    <w:p w:rsidR="00D80B61" w:rsidRPr="00DF1C98" w:rsidRDefault="00DF1C98">
      <w:pPr>
        <w:rPr>
          <w:rFonts w:ascii="Times New Roman" w:hAnsi="Times New Roman" w:cs="Times New Roman"/>
          <w:sz w:val="28"/>
          <w:szCs w:val="28"/>
          <w:lang w:val="ru-RU"/>
        </w:rPr>
      </w:pPr>
      <w:r w:rsidRPr="00DF1C98">
        <w:rPr>
          <w:rFonts w:ascii="Times New Roman" w:hAnsi="Times New Roman" w:cs="Times New Roman"/>
          <w:sz w:val="28"/>
          <w:szCs w:val="28"/>
          <w:lang w:val="ru-RU"/>
        </w:rPr>
        <w:t>- Отсутствие четкого разграничения меж</w:t>
      </w:r>
      <w:r w:rsidRPr="00DF1C98">
        <w:rPr>
          <w:rFonts w:ascii="Times New Roman" w:hAnsi="Times New Roman" w:cs="Times New Roman"/>
          <w:sz w:val="28"/>
          <w:szCs w:val="28"/>
          <w:lang w:val="ru-RU"/>
        </w:rPr>
        <w:t xml:space="preserve">ду уровнями (по сравнению с </w:t>
      </w:r>
      <w:r w:rsidRPr="00DF1C98">
        <w:rPr>
          <w:rFonts w:ascii="Times New Roman" w:hAnsi="Times New Roman" w:cs="Times New Roman"/>
          <w:sz w:val="28"/>
          <w:szCs w:val="28"/>
        </w:rPr>
        <w:t>OSI</w:t>
      </w:r>
      <w:r w:rsidRPr="00DF1C98">
        <w:rPr>
          <w:rFonts w:ascii="Times New Roman" w:hAnsi="Times New Roman" w:cs="Times New Roman"/>
          <w:sz w:val="28"/>
          <w:szCs w:val="28"/>
          <w:lang w:val="ru-RU"/>
        </w:rPr>
        <w:t>), что усложняет отладку.</w:t>
      </w:r>
    </w:p>
    <w:p w:rsidR="00D80B61" w:rsidRPr="00DF1C98" w:rsidRDefault="00DF1C98">
      <w:pPr>
        <w:rPr>
          <w:rFonts w:ascii="Times New Roman" w:hAnsi="Times New Roman" w:cs="Times New Roman"/>
          <w:sz w:val="28"/>
          <w:szCs w:val="28"/>
          <w:lang w:val="ru-RU"/>
        </w:rPr>
      </w:pPr>
      <w:r w:rsidRPr="00DF1C98">
        <w:rPr>
          <w:rFonts w:ascii="Times New Roman" w:hAnsi="Times New Roman" w:cs="Times New Roman"/>
          <w:sz w:val="28"/>
          <w:szCs w:val="28"/>
          <w:lang w:val="ru-RU"/>
        </w:rPr>
        <w:t>- Проблемы безопасности: изначально модель не предусматривала механизмов шифрования и защиты данных.</w:t>
      </w:r>
    </w:p>
    <w:p w:rsidR="00D80B61" w:rsidRPr="00DF1C98" w:rsidRDefault="00DF1C98">
      <w:pPr>
        <w:pStyle w:val="21"/>
        <w:rPr>
          <w:rFonts w:ascii="Times New Roman" w:hAnsi="Times New Roman" w:cs="Times New Roman"/>
          <w:color w:val="auto"/>
          <w:sz w:val="28"/>
          <w:szCs w:val="28"/>
        </w:rPr>
      </w:pPr>
      <w:r w:rsidRPr="00DF1C98">
        <w:rPr>
          <w:rFonts w:ascii="Times New Roman" w:hAnsi="Times New Roman" w:cs="Times New Roman"/>
          <w:color w:val="auto"/>
          <w:sz w:val="28"/>
          <w:szCs w:val="28"/>
        </w:rPr>
        <w:t>3. Сравнение TCP/IP и OSI</w:t>
      </w:r>
    </w:p>
    <w:tbl>
      <w:tblPr>
        <w:tblW w:w="0" w:type="auto"/>
        <w:tblLook w:val="04A0" w:firstRow="1" w:lastRow="0" w:firstColumn="1" w:lastColumn="0" w:noHBand="0" w:noVBand="1"/>
      </w:tblPr>
      <w:tblGrid>
        <w:gridCol w:w="2880"/>
        <w:gridCol w:w="2880"/>
        <w:gridCol w:w="2880"/>
      </w:tblGrid>
      <w:tr w:rsidR="00D80B61" w:rsidRPr="00DF1C98">
        <w:tc>
          <w:tcPr>
            <w:tcW w:w="2880" w:type="dxa"/>
          </w:tcPr>
          <w:p w:rsidR="00D80B61" w:rsidRPr="00DF1C98" w:rsidRDefault="00DF1C98">
            <w:pPr>
              <w:rPr>
                <w:rFonts w:ascii="Times New Roman" w:hAnsi="Times New Roman" w:cs="Times New Roman"/>
                <w:sz w:val="28"/>
                <w:szCs w:val="28"/>
              </w:rPr>
            </w:pPr>
            <w:r w:rsidRPr="00DF1C98">
              <w:rPr>
                <w:rFonts w:ascii="Times New Roman" w:hAnsi="Times New Roman" w:cs="Times New Roman"/>
                <w:sz w:val="28"/>
                <w:szCs w:val="28"/>
              </w:rPr>
              <w:t>Критерий</w:t>
            </w:r>
          </w:p>
        </w:tc>
        <w:tc>
          <w:tcPr>
            <w:tcW w:w="2880" w:type="dxa"/>
          </w:tcPr>
          <w:p w:rsidR="00D80B61" w:rsidRPr="00DF1C98" w:rsidRDefault="00DF1C98">
            <w:pPr>
              <w:rPr>
                <w:rFonts w:ascii="Times New Roman" w:hAnsi="Times New Roman" w:cs="Times New Roman"/>
                <w:sz w:val="28"/>
                <w:szCs w:val="28"/>
              </w:rPr>
            </w:pPr>
            <w:r w:rsidRPr="00DF1C98">
              <w:rPr>
                <w:rFonts w:ascii="Times New Roman" w:hAnsi="Times New Roman" w:cs="Times New Roman"/>
                <w:sz w:val="28"/>
                <w:szCs w:val="28"/>
              </w:rPr>
              <w:t>TCP/IP</w:t>
            </w:r>
          </w:p>
        </w:tc>
        <w:tc>
          <w:tcPr>
            <w:tcW w:w="2880" w:type="dxa"/>
          </w:tcPr>
          <w:p w:rsidR="00D80B61" w:rsidRPr="00DF1C98" w:rsidRDefault="00DF1C98">
            <w:pPr>
              <w:rPr>
                <w:rFonts w:ascii="Times New Roman" w:hAnsi="Times New Roman" w:cs="Times New Roman"/>
                <w:sz w:val="28"/>
                <w:szCs w:val="28"/>
              </w:rPr>
            </w:pPr>
            <w:r w:rsidRPr="00DF1C98">
              <w:rPr>
                <w:rFonts w:ascii="Times New Roman" w:hAnsi="Times New Roman" w:cs="Times New Roman"/>
                <w:sz w:val="28"/>
                <w:szCs w:val="28"/>
              </w:rPr>
              <w:t>OSI</w:t>
            </w:r>
          </w:p>
        </w:tc>
      </w:tr>
      <w:tr w:rsidR="00D80B61" w:rsidRPr="00DF1C98">
        <w:tc>
          <w:tcPr>
            <w:tcW w:w="2880" w:type="dxa"/>
          </w:tcPr>
          <w:p w:rsidR="00D80B61" w:rsidRPr="00DF1C98" w:rsidRDefault="00DF1C98">
            <w:pPr>
              <w:rPr>
                <w:rFonts w:ascii="Times New Roman" w:hAnsi="Times New Roman" w:cs="Times New Roman"/>
                <w:sz w:val="28"/>
                <w:szCs w:val="28"/>
              </w:rPr>
            </w:pPr>
            <w:r w:rsidRPr="00DF1C98">
              <w:rPr>
                <w:rFonts w:ascii="Times New Roman" w:hAnsi="Times New Roman" w:cs="Times New Roman"/>
                <w:sz w:val="28"/>
                <w:szCs w:val="28"/>
              </w:rPr>
              <w:t>Количество уровней</w:t>
            </w:r>
          </w:p>
        </w:tc>
        <w:tc>
          <w:tcPr>
            <w:tcW w:w="2880" w:type="dxa"/>
          </w:tcPr>
          <w:p w:rsidR="00D80B61" w:rsidRPr="00DF1C98" w:rsidRDefault="00DF1C98">
            <w:pPr>
              <w:rPr>
                <w:rFonts w:ascii="Times New Roman" w:hAnsi="Times New Roman" w:cs="Times New Roman"/>
                <w:sz w:val="28"/>
                <w:szCs w:val="28"/>
              </w:rPr>
            </w:pPr>
            <w:r w:rsidRPr="00DF1C98">
              <w:rPr>
                <w:rFonts w:ascii="Times New Roman" w:hAnsi="Times New Roman" w:cs="Times New Roman"/>
                <w:sz w:val="28"/>
                <w:szCs w:val="28"/>
              </w:rPr>
              <w:t>4</w:t>
            </w:r>
          </w:p>
        </w:tc>
        <w:tc>
          <w:tcPr>
            <w:tcW w:w="2880" w:type="dxa"/>
          </w:tcPr>
          <w:p w:rsidR="00D80B61" w:rsidRPr="00DF1C98" w:rsidRDefault="00DF1C98">
            <w:pPr>
              <w:rPr>
                <w:rFonts w:ascii="Times New Roman" w:hAnsi="Times New Roman" w:cs="Times New Roman"/>
                <w:sz w:val="28"/>
                <w:szCs w:val="28"/>
              </w:rPr>
            </w:pPr>
            <w:r w:rsidRPr="00DF1C98">
              <w:rPr>
                <w:rFonts w:ascii="Times New Roman" w:hAnsi="Times New Roman" w:cs="Times New Roman"/>
                <w:sz w:val="28"/>
                <w:szCs w:val="28"/>
              </w:rPr>
              <w:t>7</w:t>
            </w:r>
          </w:p>
        </w:tc>
      </w:tr>
      <w:tr w:rsidR="00D80B61" w:rsidRPr="00DF1C98">
        <w:tc>
          <w:tcPr>
            <w:tcW w:w="2880" w:type="dxa"/>
          </w:tcPr>
          <w:p w:rsidR="00D80B61" w:rsidRPr="00DF1C98" w:rsidRDefault="00DF1C98">
            <w:pPr>
              <w:rPr>
                <w:rFonts w:ascii="Times New Roman" w:hAnsi="Times New Roman" w:cs="Times New Roman"/>
                <w:sz w:val="28"/>
                <w:szCs w:val="28"/>
              </w:rPr>
            </w:pPr>
            <w:r w:rsidRPr="00DF1C98">
              <w:rPr>
                <w:rFonts w:ascii="Times New Roman" w:hAnsi="Times New Roman" w:cs="Times New Roman"/>
                <w:sz w:val="28"/>
                <w:szCs w:val="28"/>
              </w:rPr>
              <w:t>Гибкость</w:t>
            </w:r>
          </w:p>
        </w:tc>
        <w:tc>
          <w:tcPr>
            <w:tcW w:w="2880" w:type="dxa"/>
          </w:tcPr>
          <w:p w:rsidR="00D80B61" w:rsidRPr="00DF1C98" w:rsidRDefault="00DF1C98">
            <w:pPr>
              <w:rPr>
                <w:rFonts w:ascii="Times New Roman" w:hAnsi="Times New Roman" w:cs="Times New Roman"/>
                <w:sz w:val="28"/>
                <w:szCs w:val="28"/>
                <w:lang w:val="ru-RU"/>
              </w:rPr>
            </w:pPr>
            <w:r w:rsidRPr="00DF1C98">
              <w:rPr>
                <w:rFonts w:ascii="Times New Roman" w:hAnsi="Times New Roman" w:cs="Times New Roman"/>
                <w:sz w:val="28"/>
                <w:szCs w:val="28"/>
                <w:lang w:val="ru-RU"/>
              </w:rPr>
              <w:t xml:space="preserve">Более гибкая, </w:t>
            </w:r>
            <w:r w:rsidRPr="00DF1C98">
              <w:rPr>
                <w:rFonts w:ascii="Times New Roman" w:hAnsi="Times New Roman" w:cs="Times New Roman"/>
                <w:sz w:val="28"/>
                <w:szCs w:val="28"/>
                <w:lang w:val="ru-RU"/>
              </w:rPr>
              <w:t>ориентирована на практическое применение</w:t>
            </w:r>
          </w:p>
        </w:tc>
        <w:tc>
          <w:tcPr>
            <w:tcW w:w="2880" w:type="dxa"/>
          </w:tcPr>
          <w:p w:rsidR="00D80B61" w:rsidRPr="00DF1C98" w:rsidRDefault="00DF1C98">
            <w:pPr>
              <w:rPr>
                <w:rFonts w:ascii="Times New Roman" w:hAnsi="Times New Roman" w:cs="Times New Roman"/>
                <w:sz w:val="28"/>
                <w:szCs w:val="28"/>
                <w:lang w:val="ru-RU"/>
              </w:rPr>
            </w:pPr>
            <w:r w:rsidRPr="00DF1C98">
              <w:rPr>
                <w:rFonts w:ascii="Times New Roman" w:hAnsi="Times New Roman" w:cs="Times New Roman"/>
                <w:sz w:val="28"/>
                <w:szCs w:val="28"/>
                <w:lang w:val="ru-RU"/>
              </w:rPr>
              <w:t>Строго структурированная, но менее гибкая</w:t>
            </w:r>
          </w:p>
        </w:tc>
      </w:tr>
      <w:tr w:rsidR="00D80B61" w:rsidRPr="00DF1C98">
        <w:tc>
          <w:tcPr>
            <w:tcW w:w="2880" w:type="dxa"/>
          </w:tcPr>
          <w:p w:rsidR="00D80B61" w:rsidRPr="00DF1C98" w:rsidRDefault="00DF1C98">
            <w:pPr>
              <w:rPr>
                <w:rFonts w:ascii="Times New Roman" w:hAnsi="Times New Roman" w:cs="Times New Roman"/>
                <w:sz w:val="28"/>
                <w:szCs w:val="28"/>
              </w:rPr>
            </w:pPr>
            <w:proofErr w:type="spellStart"/>
            <w:r w:rsidRPr="00DF1C98">
              <w:rPr>
                <w:rFonts w:ascii="Times New Roman" w:hAnsi="Times New Roman" w:cs="Times New Roman"/>
                <w:sz w:val="28"/>
                <w:szCs w:val="28"/>
              </w:rPr>
              <w:t>Применение</w:t>
            </w:r>
            <w:proofErr w:type="spellEnd"/>
          </w:p>
        </w:tc>
        <w:tc>
          <w:tcPr>
            <w:tcW w:w="2880" w:type="dxa"/>
          </w:tcPr>
          <w:p w:rsidR="00D80B61" w:rsidRPr="00DF1C98" w:rsidRDefault="00DF1C98">
            <w:pPr>
              <w:rPr>
                <w:rFonts w:ascii="Times New Roman" w:hAnsi="Times New Roman" w:cs="Times New Roman"/>
                <w:sz w:val="28"/>
                <w:szCs w:val="28"/>
                <w:lang w:val="ru-RU"/>
              </w:rPr>
            </w:pPr>
            <w:r w:rsidRPr="00DF1C98">
              <w:rPr>
                <w:rFonts w:ascii="Times New Roman" w:hAnsi="Times New Roman" w:cs="Times New Roman"/>
                <w:sz w:val="28"/>
                <w:szCs w:val="28"/>
                <w:lang w:val="ru-RU"/>
              </w:rPr>
              <w:t>Используется в реальных сетях, включая Интернет</w:t>
            </w:r>
          </w:p>
        </w:tc>
        <w:tc>
          <w:tcPr>
            <w:tcW w:w="2880" w:type="dxa"/>
          </w:tcPr>
          <w:p w:rsidR="00D80B61" w:rsidRPr="00DF1C98" w:rsidRDefault="00DF1C98">
            <w:pPr>
              <w:rPr>
                <w:rFonts w:ascii="Times New Roman" w:hAnsi="Times New Roman" w:cs="Times New Roman"/>
                <w:sz w:val="28"/>
                <w:szCs w:val="28"/>
                <w:lang w:val="ru-RU"/>
              </w:rPr>
            </w:pPr>
            <w:r w:rsidRPr="00DF1C98">
              <w:rPr>
                <w:rFonts w:ascii="Times New Roman" w:hAnsi="Times New Roman" w:cs="Times New Roman"/>
                <w:sz w:val="28"/>
                <w:szCs w:val="28"/>
                <w:lang w:val="ru-RU"/>
              </w:rPr>
              <w:t>Больше используется в теории и обучении</w:t>
            </w:r>
          </w:p>
        </w:tc>
      </w:tr>
      <w:tr w:rsidR="00D80B61" w:rsidRPr="00DF1C98">
        <w:tc>
          <w:tcPr>
            <w:tcW w:w="2880" w:type="dxa"/>
          </w:tcPr>
          <w:p w:rsidR="00D80B61" w:rsidRPr="00DF1C98" w:rsidRDefault="00DF1C98">
            <w:pPr>
              <w:rPr>
                <w:rFonts w:ascii="Times New Roman" w:hAnsi="Times New Roman" w:cs="Times New Roman"/>
                <w:sz w:val="28"/>
                <w:szCs w:val="28"/>
              </w:rPr>
            </w:pPr>
            <w:proofErr w:type="spellStart"/>
            <w:r w:rsidRPr="00DF1C98">
              <w:rPr>
                <w:rFonts w:ascii="Times New Roman" w:hAnsi="Times New Roman" w:cs="Times New Roman"/>
                <w:sz w:val="28"/>
                <w:szCs w:val="28"/>
              </w:rPr>
              <w:t>Разработка</w:t>
            </w:r>
            <w:proofErr w:type="spellEnd"/>
          </w:p>
        </w:tc>
        <w:tc>
          <w:tcPr>
            <w:tcW w:w="2880" w:type="dxa"/>
          </w:tcPr>
          <w:p w:rsidR="00D80B61" w:rsidRPr="00DF1C98" w:rsidRDefault="00DF1C98">
            <w:pPr>
              <w:rPr>
                <w:rFonts w:ascii="Times New Roman" w:hAnsi="Times New Roman" w:cs="Times New Roman"/>
                <w:sz w:val="28"/>
                <w:szCs w:val="28"/>
                <w:lang w:val="ru-RU"/>
              </w:rPr>
            </w:pPr>
            <w:r w:rsidRPr="00DF1C98">
              <w:rPr>
                <w:rFonts w:ascii="Times New Roman" w:hAnsi="Times New Roman" w:cs="Times New Roman"/>
                <w:sz w:val="28"/>
                <w:szCs w:val="28"/>
                <w:lang w:val="ru-RU"/>
              </w:rPr>
              <w:t xml:space="preserve">Создана </w:t>
            </w:r>
            <w:r w:rsidRPr="00DF1C98">
              <w:rPr>
                <w:rFonts w:ascii="Times New Roman" w:hAnsi="Times New Roman" w:cs="Times New Roman"/>
                <w:sz w:val="28"/>
                <w:szCs w:val="28"/>
              </w:rPr>
              <w:t>DARPA</w:t>
            </w:r>
            <w:r w:rsidRPr="00DF1C98">
              <w:rPr>
                <w:rFonts w:ascii="Times New Roman" w:hAnsi="Times New Roman" w:cs="Times New Roman"/>
                <w:sz w:val="28"/>
                <w:szCs w:val="28"/>
                <w:lang w:val="ru-RU"/>
              </w:rPr>
              <w:t xml:space="preserve"> для военных целей и расширена для гражданского </w:t>
            </w:r>
            <w:r w:rsidRPr="00DF1C98">
              <w:rPr>
                <w:rFonts w:ascii="Times New Roman" w:hAnsi="Times New Roman" w:cs="Times New Roman"/>
                <w:sz w:val="28"/>
                <w:szCs w:val="28"/>
                <w:lang w:val="ru-RU"/>
              </w:rPr>
              <w:t>использования</w:t>
            </w:r>
          </w:p>
        </w:tc>
        <w:tc>
          <w:tcPr>
            <w:tcW w:w="2880" w:type="dxa"/>
          </w:tcPr>
          <w:p w:rsidR="00D80B61" w:rsidRPr="00DF1C98" w:rsidRDefault="00DF1C98">
            <w:pPr>
              <w:rPr>
                <w:rFonts w:ascii="Times New Roman" w:hAnsi="Times New Roman" w:cs="Times New Roman"/>
                <w:sz w:val="28"/>
                <w:szCs w:val="28"/>
                <w:lang w:val="ru-RU"/>
              </w:rPr>
            </w:pPr>
            <w:r w:rsidRPr="00DF1C98">
              <w:rPr>
                <w:rFonts w:ascii="Times New Roman" w:hAnsi="Times New Roman" w:cs="Times New Roman"/>
                <w:sz w:val="28"/>
                <w:szCs w:val="28"/>
                <w:lang w:val="ru-RU"/>
              </w:rPr>
              <w:t xml:space="preserve">Разработана </w:t>
            </w:r>
            <w:r w:rsidRPr="00DF1C98">
              <w:rPr>
                <w:rFonts w:ascii="Times New Roman" w:hAnsi="Times New Roman" w:cs="Times New Roman"/>
                <w:sz w:val="28"/>
                <w:szCs w:val="28"/>
              </w:rPr>
              <w:t>ISO</w:t>
            </w:r>
            <w:r w:rsidRPr="00DF1C98">
              <w:rPr>
                <w:rFonts w:ascii="Times New Roman" w:hAnsi="Times New Roman" w:cs="Times New Roman"/>
                <w:sz w:val="28"/>
                <w:szCs w:val="28"/>
                <w:lang w:val="ru-RU"/>
              </w:rPr>
              <w:t xml:space="preserve"> для унификации сетевых технологий</w:t>
            </w:r>
          </w:p>
        </w:tc>
      </w:tr>
      <w:tr w:rsidR="00D80B61" w:rsidRPr="00DF1C98">
        <w:tc>
          <w:tcPr>
            <w:tcW w:w="2880" w:type="dxa"/>
          </w:tcPr>
          <w:p w:rsidR="00D80B61" w:rsidRPr="00DF1C98" w:rsidRDefault="00DF1C98">
            <w:pPr>
              <w:rPr>
                <w:rFonts w:ascii="Times New Roman" w:hAnsi="Times New Roman" w:cs="Times New Roman"/>
                <w:sz w:val="28"/>
                <w:szCs w:val="28"/>
              </w:rPr>
            </w:pPr>
            <w:proofErr w:type="spellStart"/>
            <w:r w:rsidRPr="00DF1C98">
              <w:rPr>
                <w:rFonts w:ascii="Times New Roman" w:hAnsi="Times New Roman" w:cs="Times New Roman"/>
                <w:sz w:val="28"/>
                <w:szCs w:val="28"/>
              </w:rPr>
              <w:t>Поддержка</w:t>
            </w:r>
            <w:proofErr w:type="spellEnd"/>
            <w:r w:rsidRPr="00DF1C98">
              <w:rPr>
                <w:rFonts w:ascii="Times New Roman" w:hAnsi="Times New Roman" w:cs="Times New Roman"/>
                <w:sz w:val="28"/>
                <w:szCs w:val="28"/>
              </w:rPr>
              <w:t xml:space="preserve"> </w:t>
            </w:r>
            <w:proofErr w:type="spellStart"/>
            <w:r w:rsidRPr="00DF1C98">
              <w:rPr>
                <w:rFonts w:ascii="Times New Roman" w:hAnsi="Times New Roman" w:cs="Times New Roman"/>
                <w:sz w:val="28"/>
                <w:szCs w:val="28"/>
              </w:rPr>
              <w:t>протоколов</w:t>
            </w:r>
            <w:proofErr w:type="spellEnd"/>
          </w:p>
        </w:tc>
        <w:tc>
          <w:tcPr>
            <w:tcW w:w="2880" w:type="dxa"/>
          </w:tcPr>
          <w:p w:rsidR="00D80B61" w:rsidRPr="00DF1C98" w:rsidRDefault="00DF1C98">
            <w:pPr>
              <w:rPr>
                <w:rFonts w:ascii="Times New Roman" w:hAnsi="Times New Roman" w:cs="Times New Roman"/>
                <w:sz w:val="28"/>
                <w:szCs w:val="28"/>
              </w:rPr>
            </w:pPr>
            <w:r w:rsidRPr="00DF1C98">
              <w:rPr>
                <w:rFonts w:ascii="Times New Roman" w:hAnsi="Times New Roman" w:cs="Times New Roman"/>
                <w:sz w:val="28"/>
                <w:szCs w:val="28"/>
              </w:rPr>
              <w:t>Включает TCP, UDP, IP, HTTP, FTP, SMTP и другие</w:t>
            </w:r>
          </w:p>
        </w:tc>
        <w:tc>
          <w:tcPr>
            <w:tcW w:w="2880" w:type="dxa"/>
          </w:tcPr>
          <w:p w:rsidR="00D80B61" w:rsidRPr="00DF1C98" w:rsidRDefault="00DF1C98">
            <w:pPr>
              <w:rPr>
                <w:rFonts w:ascii="Times New Roman" w:hAnsi="Times New Roman" w:cs="Times New Roman"/>
                <w:sz w:val="28"/>
                <w:szCs w:val="28"/>
                <w:lang w:val="ru-RU"/>
              </w:rPr>
            </w:pPr>
            <w:r w:rsidRPr="00DF1C98">
              <w:rPr>
                <w:rFonts w:ascii="Times New Roman" w:hAnsi="Times New Roman" w:cs="Times New Roman"/>
                <w:sz w:val="28"/>
                <w:szCs w:val="28"/>
                <w:lang w:val="ru-RU"/>
              </w:rPr>
              <w:t>Включает концепции всех возможных сетевых функций, но без привязки к конкретным протоколам</w:t>
            </w:r>
          </w:p>
        </w:tc>
      </w:tr>
    </w:tbl>
    <w:p w:rsidR="00D80B61" w:rsidRPr="00DF1C98" w:rsidRDefault="00DF1C98">
      <w:pPr>
        <w:pStyle w:val="31"/>
        <w:rPr>
          <w:rFonts w:ascii="Times New Roman" w:hAnsi="Times New Roman" w:cs="Times New Roman"/>
          <w:color w:val="auto"/>
          <w:sz w:val="28"/>
          <w:szCs w:val="28"/>
          <w:lang w:val="ru-RU"/>
        </w:rPr>
      </w:pPr>
      <w:r w:rsidRPr="00DF1C98">
        <w:rPr>
          <w:rFonts w:ascii="Times New Roman" w:hAnsi="Times New Roman" w:cs="Times New Roman"/>
          <w:color w:val="auto"/>
          <w:sz w:val="28"/>
          <w:szCs w:val="28"/>
          <w:lang w:val="ru-RU"/>
        </w:rPr>
        <w:lastRenderedPageBreak/>
        <w:t>Сходства:</w:t>
      </w:r>
    </w:p>
    <w:p w:rsidR="00D80B61" w:rsidRPr="00DF1C98" w:rsidRDefault="00DF1C98">
      <w:pPr>
        <w:rPr>
          <w:rFonts w:ascii="Times New Roman" w:hAnsi="Times New Roman" w:cs="Times New Roman"/>
          <w:sz w:val="28"/>
          <w:szCs w:val="28"/>
          <w:lang w:val="ru-RU"/>
        </w:rPr>
      </w:pPr>
      <w:r w:rsidRPr="00DF1C98">
        <w:rPr>
          <w:rFonts w:ascii="Times New Roman" w:hAnsi="Times New Roman" w:cs="Times New Roman"/>
          <w:sz w:val="28"/>
          <w:szCs w:val="28"/>
          <w:lang w:val="ru-RU"/>
        </w:rPr>
        <w:t>- Обе модели разделя</w:t>
      </w:r>
      <w:r w:rsidRPr="00DF1C98">
        <w:rPr>
          <w:rFonts w:ascii="Times New Roman" w:hAnsi="Times New Roman" w:cs="Times New Roman"/>
          <w:sz w:val="28"/>
          <w:szCs w:val="28"/>
          <w:lang w:val="ru-RU"/>
        </w:rPr>
        <w:t>ют сетевые функции на уровни.</w:t>
      </w:r>
    </w:p>
    <w:p w:rsidR="00D80B61" w:rsidRPr="00DF1C98" w:rsidRDefault="00DF1C98">
      <w:pPr>
        <w:rPr>
          <w:rFonts w:ascii="Times New Roman" w:hAnsi="Times New Roman" w:cs="Times New Roman"/>
          <w:sz w:val="28"/>
          <w:szCs w:val="28"/>
          <w:lang w:val="ru-RU"/>
        </w:rPr>
      </w:pPr>
      <w:r w:rsidRPr="00DF1C98">
        <w:rPr>
          <w:rFonts w:ascii="Times New Roman" w:hAnsi="Times New Roman" w:cs="Times New Roman"/>
          <w:sz w:val="28"/>
          <w:szCs w:val="28"/>
          <w:lang w:val="ru-RU"/>
        </w:rPr>
        <w:t>- Используют схожие принципы инкапсуляции данных.</w:t>
      </w:r>
    </w:p>
    <w:p w:rsidR="00D80B61" w:rsidRPr="00DF1C98" w:rsidRDefault="00DF1C98">
      <w:pPr>
        <w:rPr>
          <w:rFonts w:ascii="Times New Roman" w:hAnsi="Times New Roman" w:cs="Times New Roman"/>
          <w:sz w:val="28"/>
          <w:szCs w:val="28"/>
          <w:lang w:val="ru-RU"/>
        </w:rPr>
      </w:pPr>
      <w:r w:rsidRPr="00DF1C98">
        <w:rPr>
          <w:rFonts w:ascii="Times New Roman" w:hAnsi="Times New Roman" w:cs="Times New Roman"/>
          <w:sz w:val="28"/>
          <w:szCs w:val="28"/>
          <w:lang w:val="ru-RU"/>
        </w:rPr>
        <w:t>- Поддерживают маршрутизацию, управление потоком и проверку ошибок.</w:t>
      </w:r>
    </w:p>
    <w:p w:rsidR="00D80B61" w:rsidRPr="00DF1C98" w:rsidRDefault="00DF1C98">
      <w:pPr>
        <w:pStyle w:val="31"/>
        <w:rPr>
          <w:rFonts w:ascii="Times New Roman" w:hAnsi="Times New Roman" w:cs="Times New Roman"/>
          <w:color w:val="auto"/>
          <w:sz w:val="28"/>
          <w:szCs w:val="28"/>
          <w:lang w:val="ru-RU"/>
        </w:rPr>
      </w:pPr>
      <w:r w:rsidRPr="00DF1C98">
        <w:rPr>
          <w:rFonts w:ascii="Times New Roman" w:hAnsi="Times New Roman" w:cs="Times New Roman"/>
          <w:color w:val="auto"/>
          <w:sz w:val="28"/>
          <w:szCs w:val="28"/>
          <w:lang w:val="ru-RU"/>
        </w:rPr>
        <w:t>Различия:</w:t>
      </w:r>
    </w:p>
    <w:p w:rsidR="00D80B61" w:rsidRPr="00DF1C98" w:rsidRDefault="00DF1C98">
      <w:pPr>
        <w:rPr>
          <w:rFonts w:ascii="Times New Roman" w:hAnsi="Times New Roman" w:cs="Times New Roman"/>
          <w:sz w:val="28"/>
          <w:szCs w:val="28"/>
          <w:lang w:val="ru-RU"/>
        </w:rPr>
      </w:pPr>
      <w:r w:rsidRPr="00DF1C98">
        <w:rPr>
          <w:rFonts w:ascii="Times New Roman" w:hAnsi="Times New Roman" w:cs="Times New Roman"/>
          <w:sz w:val="28"/>
          <w:szCs w:val="28"/>
          <w:lang w:val="ru-RU"/>
        </w:rPr>
        <w:t xml:space="preserve">- </w:t>
      </w:r>
      <w:r w:rsidRPr="00DF1C98">
        <w:rPr>
          <w:rFonts w:ascii="Times New Roman" w:hAnsi="Times New Roman" w:cs="Times New Roman"/>
          <w:sz w:val="28"/>
          <w:szCs w:val="28"/>
        </w:rPr>
        <w:t>OSI</w:t>
      </w:r>
      <w:r w:rsidRPr="00DF1C98">
        <w:rPr>
          <w:rFonts w:ascii="Times New Roman" w:hAnsi="Times New Roman" w:cs="Times New Roman"/>
          <w:sz w:val="28"/>
          <w:szCs w:val="28"/>
          <w:lang w:val="ru-RU"/>
        </w:rPr>
        <w:t xml:space="preserve"> более детализирована и разделяет уровни более строго.</w:t>
      </w:r>
    </w:p>
    <w:p w:rsidR="00D80B61" w:rsidRPr="00DF1C98" w:rsidRDefault="00DF1C98">
      <w:pPr>
        <w:rPr>
          <w:rFonts w:ascii="Times New Roman" w:hAnsi="Times New Roman" w:cs="Times New Roman"/>
          <w:sz w:val="28"/>
          <w:szCs w:val="28"/>
          <w:lang w:val="ru-RU"/>
        </w:rPr>
      </w:pPr>
      <w:r w:rsidRPr="00DF1C98">
        <w:rPr>
          <w:rFonts w:ascii="Times New Roman" w:hAnsi="Times New Roman" w:cs="Times New Roman"/>
          <w:sz w:val="28"/>
          <w:szCs w:val="28"/>
          <w:lang w:val="ru-RU"/>
        </w:rPr>
        <w:t xml:space="preserve">- </w:t>
      </w:r>
      <w:r w:rsidRPr="00DF1C98">
        <w:rPr>
          <w:rFonts w:ascii="Times New Roman" w:hAnsi="Times New Roman" w:cs="Times New Roman"/>
          <w:sz w:val="28"/>
          <w:szCs w:val="28"/>
        </w:rPr>
        <w:t>TCP</w:t>
      </w:r>
      <w:r w:rsidRPr="00DF1C98">
        <w:rPr>
          <w:rFonts w:ascii="Times New Roman" w:hAnsi="Times New Roman" w:cs="Times New Roman"/>
          <w:sz w:val="28"/>
          <w:szCs w:val="28"/>
          <w:lang w:val="ru-RU"/>
        </w:rPr>
        <w:t>/</w:t>
      </w:r>
      <w:r w:rsidRPr="00DF1C98">
        <w:rPr>
          <w:rFonts w:ascii="Times New Roman" w:hAnsi="Times New Roman" w:cs="Times New Roman"/>
          <w:sz w:val="28"/>
          <w:szCs w:val="28"/>
        </w:rPr>
        <w:t>IP</w:t>
      </w:r>
      <w:r w:rsidRPr="00DF1C98">
        <w:rPr>
          <w:rFonts w:ascii="Times New Roman" w:hAnsi="Times New Roman" w:cs="Times New Roman"/>
          <w:sz w:val="28"/>
          <w:szCs w:val="28"/>
          <w:lang w:val="ru-RU"/>
        </w:rPr>
        <w:t xml:space="preserve"> более гибкая и ориентирована </w:t>
      </w:r>
      <w:r w:rsidRPr="00DF1C98">
        <w:rPr>
          <w:rFonts w:ascii="Times New Roman" w:hAnsi="Times New Roman" w:cs="Times New Roman"/>
          <w:sz w:val="28"/>
          <w:szCs w:val="28"/>
          <w:lang w:val="ru-RU"/>
        </w:rPr>
        <w:t>на реальное применение.</w:t>
      </w:r>
    </w:p>
    <w:p w:rsidR="00D80B61" w:rsidRPr="00DF1C98" w:rsidRDefault="00DF1C98">
      <w:pPr>
        <w:rPr>
          <w:rFonts w:ascii="Times New Roman" w:hAnsi="Times New Roman" w:cs="Times New Roman"/>
          <w:sz w:val="28"/>
          <w:szCs w:val="28"/>
          <w:lang w:val="ru-RU"/>
        </w:rPr>
      </w:pPr>
      <w:r w:rsidRPr="00DF1C98">
        <w:rPr>
          <w:rFonts w:ascii="Times New Roman" w:hAnsi="Times New Roman" w:cs="Times New Roman"/>
          <w:sz w:val="28"/>
          <w:szCs w:val="28"/>
          <w:lang w:val="ru-RU"/>
        </w:rPr>
        <w:t xml:space="preserve">- В </w:t>
      </w:r>
      <w:r w:rsidRPr="00DF1C98">
        <w:rPr>
          <w:rFonts w:ascii="Times New Roman" w:hAnsi="Times New Roman" w:cs="Times New Roman"/>
          <w:sz w:val="28"/>
          <w:szCs w:val="28"/>
        </w:rPr>
        <w:t>TCP</w:t>
      </w:r>
      <w:r w:rsidRPr="00DF1C98">
        <w:rPr>
          <w:rFonts w:ascii="Times New Roman" w:hAnsi="Times New Roman" w:cs="Times New Roman"/>
          <w:sz w:val="28"/>
          <w:szCs w:val="28"/>
          <w:lang w:val="ru-RU"/>
        </w:rPr>
        <w:t>/</w:t>
      </w:r>
      <w:r w:rsidRPr="00DF1C98">
        <w:rPr>
          <w:rFonts w:ascii="Times New Roman" w:hAnsi="Times New Roman" w:cs="Times New Roman"/>
          <w:sz w:val="28"/>
          <w:szCs w:val="28"/>
        </w:rPr>
        <w:t>IP</w:t>
      </w:r>
      <w:r w:rsidRPr="00DF1C98">
        <w:rPr>
          <w:rFonts w:ascii="Times New Roman" w:hAnsi="Times New Roman" w:cs="Times New Roman"/>
          <w:sz w:val="28"/>
          <w:szCs w:val="28"/>
          <w:lang w:val="ru-RU"/>
        </w:rPr>
        <w:t xml:space="preserve"> уровни могут выполнять сразу несколько функций, тогда как в </w:t>
      </w:r>
      <w:r w:rsidRPr="00DF1C98">
        <w:rPr>
          <w:rFonts w:ascii="Times New Roman" w:hAnsi="Times New Roman" w:cs="Times New Roman"/>
          <w:sz w:val="28"/>
          <w:szCs w:val="28"/>
        </w:rPr>
        <w:t>OSI</w:t>
      </w:r>
      <w:r w:rsidRPr="00DF1C98">
        <w:rPr>
          <w:rFonts w:ascii="Times New Roman" w:hAnsi="Times New Roman" w:cs="Times New Roman"/>
          <w:sz w:val="28"/>
          <w:szCs w:val="28"/>
          <w:lang w:val="ru-RU"/>
        </w:rPr>
        <w:t xml:space="preserve"> они строго разделены.</w:t>
      </w:r>
    </w:p>
    <w:p w:rsidR="00D80B61" w:rsidRPr="00DF1C98" w:rsidRDefault="00DF1C98">
      <w:pPr>
        <w:pStyle w:val="21"/>
        <w:rPr>
          <w:rFonts w:ascii="Times New Roman" w:hAnsi="Times New Roman" w:cs="Times New Roman"/>
          <w:color w:val="auto"/>
          <w:sz w:val="28"/>
          <w:szCs w:val="28"/>
          <w:lang w:val="ru-RU"/>
        </w:rPr>
      </w:pPr>
      <w:r w:rsidRPr="00DF1C98">
        <w:rPr>
          <w:rFonts w:ascii="Times New Roman" w:hAnsi="Times New Roman" w:cs="Times New Roman"/>
          <w:color w:val="auto"/>
          <w:sz w:val="28"/>
          <w:szCs w:val="28"/>
          <w:lang w:val="ru-RU"/>
        </w:rPr>
        <w:t>Заключение</w:t>
      </w:r>
    </w:p>
    <w:p w:rsidR="00D80B61" w:rsidRPr="00DF1C98" w:rsidRDefault="00DF1C98">
      <w:pPr>
        <w:rPr>
          <w:rFonts w:ascii="Times New Roman" w:hAnsi="Times New Roman" w:cs="Times New Roman"/>
          <w:sz w:val="28"/>
          <w:szCs w:val="28"/>
          <w:lang w:val="ru-RU"/>
        </w:rPr>
      </w:pPr>
      <w:r w:rsidRPr="00DF1C98">
        <w:rPr>
          <w:rFonts w:ascii="Times New Roman" w:hAnsi="Times New Roman" w:cs="Times New Roman"/>
          <w:sz w:val="28"/>
          <w:szCs w:val="28"/>
          <w:lang w:val="ru-RU"/>
        </w:rPr>
        <w:t xml:space="preserve">Модель </w:t>
      </w:r>
      <w:r w:rsidRPr="00DF1C98">
        <w:rPr>
          <w:rFonts w:ascii="Times New Roman" w:hAnsi="Times New Roman" w:cs="Times New Roman"/>
          <w:sz w:val="28"/>
          <w:szCs w:val="28"/>
        </w:rPr>
        <w:t>TCP</w:t>
      </w:r>
      <w:r w:rsidRPr="00DF1C98">
        <w:rPr>
          <w:rFonts w:ascii="Times New Roman" w:hAnsi="Times New Roman" w:cs="Times New Roman"/>
          <w:sz w:val="28"/>
          <w:szCs w:val="28"/>
          <w:lang w:val="ru-RU"/>
        </w:rPr>
        <w:t>/</w:t>
      </w:r>
      <w:r w:rsidRPr="00DF1C98">
        <w:rPr>
          <w:rFonts w:ascii="Times New Roman" w:hAnsi="Times New Roman" w:cs="Times New Roman"/>
          <w:sz w:val="28"/>
          <w:szCs w:val="28"/>
        </w:rPr>
        <w:t>IP</w:t>
      </w:r>
      <w:r w:rsidRPr="00DF1C98">
        <w:rPr>
          <w:rFonts w:ascii="Times New Roman" w:hAnsi="Times New Roman" w:cs="Times New Roman"/>
          <w:sz w:val="28"/>
          <w:szCs w:val="28"/>
          <w:lang w:val="ru-RU"/>
        </w:rPr>
        <w:t xml:space="preserve"> является основной для современных сетей и Интернета. Несмотря на свои недостатки, она доказала свою эффективно</w:t>
      </w:r>
      <w:r w:rsidRPr="00DF1C98">
        <w:rPr>
          <w:rFonts w:ascii="Times New Roman" w:hAnsi="Times New Roman" w:cs="Times New Roman"/>
          <w:sz w:val="28"/>
          <w:szCs w:val="28"/>
          <w:lang w:val="ru-RU"/>
        </w:rPr>
        <w:t xml:space="preserve">сть и гибкость. По сравнению с </w:t>
      </w:r>
      <w:r w:rsidRPr="00DF1C98">
        <w:rPr>
          <w:rFonts w:ascii="Times New Roman" w:hAnsi="Times New Roman" w:cs="Times New Roman"/>
          <w:sz w:val="28"/>
          <w:szCs w:val="28"/>
        </w:rPr>
        <w:t>OSI</w:t>
      </w:r>
      <w:r w:rsidRPr="00DF1C98">
        <w:rPr>
          <w:rFonts w:ascii="Times New Roman" w:hAnsi="Times New Roman" w:cs="Times New Roman"/>
          <w:sz w:val="28"/>
          <w:szCs w:val="28"/>
          <w:lang w:val="ru-RU"/>
        </w:rPr>
        <w:t xml:space="preserve">, она более практична, хотя и менее детализирована. В перспективе развитие технологий (например, </w:t>
      </w:r>
      <w:proofErr w:type="spellStart"/>
      <w:r w:rsidRPr="00DF1C98">
        <w:rPr>
          <w:rFonts w:ascii="Times New Roman" w:hAnsi="Times New Roman" w:cs="Times New Roman"/>
          <w:sz w:val="28"/>
          <w:szCs w:val="28"/>
        </w:rPr>
        <w:t>IPv</w:t>
      </w:r>
      <w:proofErr w:type="spellEnd"/>
      <w:r w:rsidRPr="00DF1C98">
        <w:rPr>
          <w:rFonts w:ascii="Times New Roman" w:hAnsi="Times New Roman" w:cs="Times New Roman"/>
          <w:sz w:val="28"/>
          <w:szCs w:val="28"/>
          <w:lang w:val="ru-RU"/>
        </w:rPr>
        <w:t xml:space="preserve">6, квантовые сети) приведет к дальнейшей эволюции сетевых протоколов, но </w:t>
      </w:r>
      <w:r w:rsidRPr="00DF1C98">
        <w:rPr>
          <w:rFonts w:ascii="Times New Roman" w:hAnsi="Times New Roman" w:cs="Times New Roman"/>
          <w:sz w:val="28"/>
          <w:szCs w:val="28"/>
        </w:rPr>
        <w:t>TCP</w:t>
      </w:r>
      <w:r w:rsidRPr="00DF1C98">
        <w:rPr>
          <w:rFonts w:ascii="Times New Roman" w:hAnsi="Times New Roman" w:cs="Times New Roman"/>
          <w:sz w:val="28"/>
          <w:szCs w:val="28"/>
          <w:lang w:val="ru-RU"/>
        </w:rPr>
        <w:t>/</w:t>
      </w:r>
      <w:r w:rsidRPr="00DF1C98">
        <w:rPr>
          <w:rFonts w:ascii="Times New Roman" w:hAnsi="Times New Roman" w:cs="Times New Roman"/>
          <w:sz w:val="28"/>
          <w:szCs w:val="28"/>
        </w:rPr>
        <w:t>IP</w:t>
      </w:r>
      <w:r w:rsidRPr="00DF1C98">
        <w:rPr>
          <w:rFonts w:ascii="Times New Roman" w:hAnsi="Times New Roman" w:cs="Times New Roman"/>
          <w:sz w:val="28"/>
          <w:szCs w:val="28"/>
          <w:lang w:val="ru-RU"/>
        </w:rPr>
        <w:t xml:space="preserve"> останется ключевым элементом сетевых комму</w:t>
      </w:r>
      <w:r w:rsidRPr="00DF1C98">
        <w:rPr>
          <w:rFonts w:ascii="Times New Roman" w:hAnsi="Times New Roman" w:cs="Times New Roman"/>
          <w:sz w:val="28"/>
          <w:szCs w:val="28"/>
          <w:lang w:val="ru-RU"/>
        </w:rPr>
        <w:t>никаций.</w:t>
      </w:r>
    </w:p>
    <w:sectPr w:rsidR="00D80B61" w:rsidRPr="00DF1C9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CC"/>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5074B"/>
    <w:rsid w:val="0029639D"/>
    <w:rsid w:val="00326F90"/>
    <w:rsid w:val="00AA1D8D"/>
    <w:rsid w:val="00B47730"/>
    <w:rsid w:val="00CB0664"/>
    <w:rsid w:val="00D80B61"/>
    <w:rsid w:val="00DF1C9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E8F7A0"/>
  <w14:defaultImageDpi w14:val="300"/>
  <w15:docId w15:val="{5B511C99-ED45-446D-A9D4-235BAE490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Верхний колонтитул Знак"/>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Нижний колонтитул Знак"/>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Заголовок Знак"/>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Подзаголовок Знак"/>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Основной текст Знак"/>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Текст макроса Знак"/>
    <w:basedOn w:val="a2"/>
    <w:link w:val="af3"/>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5">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6">
    <w:name w:val="Strong"/>
    <w:basedOn w:val="a2"/>
    <w:uiPriority w:val="22"/>
    <w:qFormat/>
    <w:rsid w:val="00FC693F"/>
    <w:rPr>
      <w:b/>
      <w:bCs/>
    </w:rPr>
  </w:style>
  <w:style w:type="character" w:styleId="af7">
    <w:name w:val="Emphasis"/>
    <w:basedOn w:val="a2"/>
    <w:uiPriority w:val="20"/>
    <w:qFormat/>
    <w:rsid w:val="00FC693F"/>
    <w:rPr>
      <w:i/>
      <w:iCs/>
    </w:rPr>
  </w:style>
  <w:style w:type="paragraph" w:styleId="af8">
    <w:name w:val="Intense Quote"/>
    <w:basedOn w:val="a1"/>
    <w:next w:val="a1"/>
    <w:link w:val="af9"/>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9">
    <w:name w:val="Выделенная цитата Знак"/>
    <w:basedOn w:val="a2"/>
    <w:link w:val="af8"/>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afb">
    <w:name w:val="Intense Emphasis"/>
    <w:basedOn w:val="a2"/>
    <w:uiPriority w:val="21"/>
    <w:qFormat/>
    <w:rsid w:val="00FC693F"/>
    <w:rPr>
      <w:b/>
      <w:bCs/>
      <w:i/>
      <w:iCs/>
      <w:color w:val="4F81BD" w:themeColor="accent1"/>
    </w:rPr>
  </w:style>
  <w:style w:type="character" w:styleId="afc">
    <w:name w:val="Subtle Reference"/>
    <w:basedOn w:val="a2"/>
    <w:uiPriority w:val="31"/>
    <w:qFormat/>
    <w:rsid w:val="00FC693F"/>
    <w:rPr>
      <w:smallCaps/>
      <w:color w:val="C0504D" w:themeColor="accent2"/>
      <w:u w:val="single"/>
    </w:rPr>
  </w:style>
  <w:style w:type="character" w:styleId="afd">
    <w:name w:val="Intense Reference"/>
    <w:basedOn w:val="a2"/>
    <w:uiPriority w:val="32"/>
    <w:qFormat/>
    <w:rsid w:val="00FC693F"/>
    <w:rPr>
      <w:b/>
      <w:bCs/>
      <w:smallCaps/>
      <w:color w:val="C0504D" w:themeColor="accent2"/>
      <w:spacing w:val="5"/>
      <w:u w:val="single"/>
    </w:rPr>
  </w:style>
  <w:style w:type="character" w:styleId="afe">
    <w:name w:val="Book Title"/>
    <w:basedOn w:val="a2"/>
    <w:uiPriority w:val="33"/>
    <w:qFormat/>
    <w:rsid w:val="00FC693F"/>
    <w:rPr>
      <w:b/>
      <w:bCs/>
      <w:smallCaps/>
      <w:spacing w:val="5"/>
    </w:rPr>
  </w:style>
  <w:style w:type="paragraph" w:styleId="aff">
    <w:name w:val="TOC Heading"/>
    <w:basedOn w:val="1"/>
    <w:next w:val="a1"/>
    <w:uiPriority w:val="39"/>
    <w:semiHidden/>
    <w:unhideWhenUsed/>
    <w:qFormat/>
    <w:rsid w:val="00FC693F"/>
    <w:pPr>
      <w:outlineLvl w:val="9"/>
    </w:pPr>
  </w:style>
  <w:style w:type="table" w:styleId="aff0">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2">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3">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4">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5">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6">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7">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9217D7-3C29-4E2E-8424-DEB05FF7C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540</Words>
  <Characters>3081</Characters>
  <Application>Microsoft Office Word</Application>
  <DocSecurity>0</DocSecurity>
  <Lines>25</Lines>
  <Paragraphs>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3614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Герман</cp:lastModifiedBy>
  <cp:revision>2</cp:revision>
  <dcterms:created xsi:type="dcterms:W3CDTF">2025-02-24T14:20:00Z</dcterms:created>
  <dcterms:modified xsi:type="dcterms:W3CDTF">2025-02-24T14:20:00Z</dcterms:modified>
  <cp:category/>
</cp:coreProperties>
</file>